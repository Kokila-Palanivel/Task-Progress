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cs="Times New Roman"/>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JAVASCRIPT</w:t>
      </w:r>
    </w:p>
    <w:p>
      <w:pPr>
        <w:rPr>
          <w:rFonts w:hint="default" w:ascii="Times New Roman" w:hAnsi="Times New Roman" w:cs="Times New Roman"/>
          <w:b/>
          <w:bCs/>
          <w:sz w:val="24"/>
          <w:szCs w:val="24"/>
          <w:lang w:val="en-IN"/>
        </w:rPr>
      </w:pPr>
    </w:p>
    <w:p>
      <w:pPr>
        <w:numPr>
          <w:ilvl w:val="0"/>
          <w:numId w:val="11"/>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What is JavaScript?</w:t>
      </w:r>
    </w:p>
    <w:p>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
      </w:r>
      <w:r>
        <w:rPr>
          <w:rFonts w:hint="default" w:ascii="Times New Roman" w:hAnsi="Times New Roman" w:eastAsia="Segoe UI" w:cs="Times New Roman"/>
          <w:i w:val="0"/>
          <w:iCs w:val="0"/>
          <w:caps w:val="0"/>
          <w:color w:val="374151"/>
          <w:spacing w:val="0"/>
          <w:sz w:val="24"/>
          <w:szCs w:val="24"/>
          <w:shd w:val="clear" w:fill="F7F7F8"/>
        </w:rPr>
        <w:t>JavaScript is a high-level, interpreted programming language primarily used for adding interactivity and functionality to web pages. It can be executed in a web browser, making it a crucial part of web development.</w:t>
      </w:r>
    </w:p>
    <w:p>
      <w:pPr>
        <w:rPr>
          <w:rFonts w:hint="default" w:ascii="Times New Roman" w:hAnsi="Times New Roman" w:cs="Times New Roman"/>
          <w:b/>
          <w:bCs/>
          <w:sz w:val="24"/>
          <w:szCs w:val="24"/>
        </w:rPr>
      </w:pPr>
    </w:p>
    <w:p>
      <w:pPr>
        <w:numPr>
          <w:ilvl w:val="0"/>
          <w:numId w:val="11"/>
        </w:numPr>
        <w:ind w:left="0" w:leftChars="0" w:firstLine="0" w:firstLineChars="0"/>
        <w:rPr>
          <w:rFonts w:hint="default" w:cs="Times New Roman"/>
          <w:b/>
          <w:bCs/>
          <w:sz w:val="24"/>
          <w:szCs w:val="24"/>
          <w:lang w:val="en-IN"/>
        </w:rPr>
      </w:pPr>
      <w:r>
        <w:rPr>
          <w:rFonts w:hint="default" w:cs="Times New Roman"/>
          <w:b/>
          <w:bCs/>
          <w:sz w:val="24"/>
          <w:szCs w:val="24"/>
          <w:lang w:val="en-IN"/>
        </w:rPr>
        <w:t>How to include JavaScript in HTML?</w:t>
      </w:r>
    </w:p>
    <w:p>
      <w:pPr>
        <w:numPr>
          <w:ilvl w:val="0"/>
          <w:numId w:val="0"/>
        </w:numPr>
        <w:ind w:leftChars="0"/>
        <w:rPr>
          <w:rFonts w:hint="default" w:cs="Times New Roman"/>
          <w:b/>
          <w:bCs/>
          <w:sz w:val="24"/>
          <w:szCs w:val="24"/>
          <w:lang w:val="en-IN"/>
        </w:rPr>
      </w:pPr>
    </w:p>
    <w:p>
      <w:pPr>
        <w:numPr>
          <w:ilvl w:val="0"/>
          <w:numId w:val="0"/>
        </w:numPr>
        <w:ind w:leftChars="0"/>
        <w:rPr>
          <w:rFonts w:hint="default"/>
          <w:b w:val="0"/>
          <w:bCs w:val="0"/>
          <w:sz w:val="24"/>
          <w:szCs w:val="24"/>
          <w:lang w:val="en-IN"/>
        </w:rPr>
      </w:pPr>
      <w:r>
        <w:rPr>
          <w:rFonts w:hint="default" w:cs="Times New Roman"/>
          <w:b/>
          <w:bCs/>
          <w:sz w:val="24"/>
          <w:szCs w:val="24"/>
          <w:lang w:val="en-IN"/>
        </w:rPr>
        <w:tab/>
      </w:r>
      <w:r>
        <w:rPr>
          <w:rFonts w:hint="default"/>
          <w:b w:val="0"/>
          <w:bCs w:val="0"/>
          <w:sz w:val="24"/>
          <w:szCs w:val="24"/>
          <w:lang w:val="en-IN"/>
        </w:rPr>
        <w:t>&lt;!DOCTYPE html&gt;</w:t>
      </w:r>
    </w:p>
    <w:p>
      <w:pPr>
        <w:numPr>
          <w:ilvl w:val="0"/>
          <w:numId w:val="0"/>
        </w:numPr>
        <w:ind w:leftChars="0"/>
        <w:rPr>
          <w:rFonts w:hint="default"/>
          <w:b w:val="0"/>
          <w:bCs w:val="0"/>
          <w:sz w:val="24"/>
          <w:szCs w:val="24"/>
          <w:lang w:val="en-IN"/>
        </w:rPr>
      </w:pPr>
      <w:r>
        <w:rPr>
          <w:rFonts w:hint="default"/>
          <w:b w:val="0"/>
          <w:bCs w:val="0"/>
          <w:sz w:val="24"/>
          <w:szCs w:val="24"/>
          <w:lang w:val="en-IN"/>
        </w:rPr>
        <w:t>&lt;html&gt;</w:t>
      </w:r>
    </w:p>
    <w:p>
      <w:pPr>
        <w:numPr>
          <w:ilvl w:val="0"/>
          <w:numId w:val="0"/>
        </w:numPr>
        <w:ind w:leftChars="0"/>
        <w:rPr>
          <w:rFonts w:hint="default"/>
          <w:b w:val="0"/>
          <w:bCs w:val="0"/>
          <w:sz w:val="24"/>
          <w:szCs w:val="24"/>
          <w:lang w:val="en-IN"/>
        </w:rPr>
      </w:pPr>
      <w:r>
        <w:rPr>
          <w:rFonts w:hint="default"/>
          <w:b w:val="0"/>
          <w:bCs w:val="0"/>
          <w:sz w:val="24"/>
          <w:szCs w:val="24"/>
          <w:lang w:val="en-IN"/>
        </w:rPr>
        <w:t>&lt;head&gt;</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&lt;title&gt;My JavaScript Page&lt;/title&gt;</w:t>
      </w:r>
    </w:p>
    <w:p>
      <w:pPr>
        <w:numPr>
          <w:ilvl w:val="0"/>
          <w:numId w:val="0"/>
        </w:numPr>
        <w:ind w:leftChars="0"/>
        <w:rPr>
          <w:rFonts w:hint="default"/>
          <w:b w:val="0"/>
          <w:bCs w:val="0"/>
          <w:sz w:val="24"/>
          <w:szCs w:val="24"/>
          <w:lang w:val="en-IN"/>
        </w:rPr>
      </w:pPr>
      <w:r>
        <w:rPr>
          <w:rFonts w:hint="default"/>
          <w:b w:val="0"/>
          <w:bCs w:val="0"/>
          <w:sz w:val="24"/>
          <w:szCs w:val="24"/>
          <w:lang w:val="en-IN"/>
        </w:rPr>
        <w:t>&lt;/head&gt;</w:t>
      </w:r>
    </w:p>
    <w:p>
      <w:pPr>
        <w:numPr>
          <w:ilvl w:val="0"/>
          <w:numId w:val="0"/>
        </w:numPr>
        <w:ind w:leftChars="0"/>
        <w:rPr>
          <w:rFonts w:hint="default"/>
          <w:b w:val="0"/>
          <w:bCs w:val="0"/>
          <w:sz w:val="24"/>
          <w:szCs w:val="24"/>
          <w:lang w:val="en-IN"/>
        </w:rPr>
      </w:pPr>
      <w:r>
        <w:rPr>
          <w:rFonts w:hint="default"/>
          <w:b w:val="0"/>
          <w:bCs w:val="0"/>
          <w:sz w:val="24"/>
          <w:szCs w:val="24"/>
          <w:lang w:val="en-IN"/>
        </w:rPr>
        <w:t>&lt;body&gt;</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&lt;h1&gt;Hello, JavaScript!&lt;/h1&gt;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    &lt;script&gt;</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 JavaScript code goes here</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alert('Hello, world!');</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&lt;/script&gt;</w:t>
      </w:r>
    </w:p>
    <w:p>
      <w:pPr>
        <w:numPr>
          <w:ilvl w:val="0"/>
          <w:numId w:val="0"/>
        </w:numPr>
        <w:ind w:leftChars="0"/>
        <w:rPr>
          <w:rFonts w:hint="default"/>
          <w:b w:val="0"/>
          <w:bCs w:val="0"/>
          <w:sz w:val="24"/>
          <w:szCs w:val="24"/>
          <w:lang w:val="en-IN"/>
        </w:rPr>
      </w:pPr>
      <w:r>
        <w:rPr>
          <w:rFonts w:hint="default"/>
          <w:b w:val="0"/>
          <w:bCs w:val="0"/>
          <w:sz w:val="24"/>
          <w:szCs w:val="24"/>
          <w:lang w:val="en-IN"/>
        </w:rPr>
        <w:t>&lt;/body&gt;</w:t>
      </w:r>
    </w:p>
    <w:p>
      <w:pPr>
        <w:numPr>
          <w:ilvl w:val="0"/>
          <w:numId w:val="0"/>
        </w:numPr>
        <w:ind w:leftChars="0"/>
        <w:rPr>
          <w:rFonts w:hint="default"/>
          <w:b w:val="0"/>
          <w:bCs w:val="0"/>
          <w:sz w:val="24"/>
          <w:szCs w:val="24"/>
          <w:lang w:val="en-IN"/>
        </w:rPr>
      </w:pPr>
      <w:r>
        <w:rPr>
          <w:rFonts w:hint="default"/>
          <w:b w:val="0"/>
          <w:bCs w:val="0"/>
          <w:sz w:val="24"/>
          <w:szCs w:val="24"/>
          <w:lang w:val="en-IN"/>
        </w:rPr>
        <w:t>&lt;/html&gt;</w:t>
      </w:r>
    </w:p>
    <w:p>
      <w:pPr>
        <w:numPr>
          <w:ilvl w:val="0"/>
          <w:numId w:val="0"/>
        </w:numPr>
        <w:ind w:leftChars="0"/>
        <w:rPr>
          <w:rFonts w:hint="default" w:cs="Times New Roman"/>
          <w:b/>
          <w:bCs/>
          <w:sz w:val="24"/>
          <w:szCs w:val="24"/>
          <w:lang w:val="en-IN"/>
        </w:rPr>
      </w:pPr>
    </w:p>
    <w:p>
      <w:pPr>
        <w:numPr>
          <w:ilvl w:val="0"/>
          <w:numId w:val="0"/>
        </w:numPr>
        <w:ind w:leftChars="0"/>
        <w:rPr>
          <w:rFonts w:hint="default" w:cs="Times New Roman"/>
          <w:b/>
          <w:bCs/>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3. Variables:</w:t>
      </w:r>
    </w:p>
    <w:p>
      <w:pPr>
        <w:numPr>
          <w:ilvl w:val="0"/>
          <w:numId w:val="0"/>
        </w:numPr>
        <w:ind w:leftChars="0"/>
        <w:rPr>
          <w:rFonts w:hint="default"/>
          <w:b/>
          <w:bCs/>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Variables are used to store data in JavaScript. You can declare variables using var, let, or const.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 name = "John"; // Declaring a variable and assigning a string value</w:t>
      </w:r>
    </w:p>
    <w:p>
      <w:pPr>
        <w:numPr>
          <w:ilvl w:val="0"/>
          <w:numId w:val="0"/>
        </w:numPr>
        <w:ind w:leftChars="0"/>
        <w:rPr>
          <w:rFonts w:hint="default"/>
          <w:b w:val="0"/>
          <w:bCs w:val="0"/>
          <w:sz w:val="24"/>
          <w:szCs w:val="24"/>
          <w:lang w:val="en-IN"/>
        </w:rPr>
      </w:pPr>
      <w:r>
        <w:rPr>
          <w:rFonts w:hint="default"/>
          <w:b w:val="0"/>
          <w:bCs w:val="0"/>
          <w:sz w:val="24"/>
          <w:szCs w:val="24"/>
          <w:lang w:val="en-IN"/>
        </w:rPr>
        <w:t>let age = 30;      // Declaring a variable with let</w:t>
      </w:r>
    </w:p>
    <w:p>
      <w:pPr>
        <w:numPr>
          <w:ilvl w:val="0"/>
          <w:numId w:val="0"/>
        </w:numPr>
        <w:ind w:leftChars="0"/>
        <w:rPr>
          <w:rFonts w:hint="default"/>
          <w:b w:val="0"/>
          <w:bCs w:val="0"/>
          <w:sz w:val="24"/>
          <w:szCs w:val="24"/>
          <w:lang w:val="en-IN"/>
        </w:rPr>
      </w:pPr>
      <w:r>
        <w:rPr>
          <w:rFonts w:hint="default"/>
          <w:b w:val="0"/>
          <w:bCs w:val="0"/>
          <w:sz w:val="24"/>
          <w:szCs w:val="24"/>
          <w:lang w:val="en-IN"/>
        </w:rPr>
        <w:t>const pi = 3.14;   // Declaring a constant variable</w:t>
      </w:r>
    </w:p>
    <w:p>
      <w:pPr>
        <w:numPr>
          <w:ilvl w:val="0"/>
          <w:numId w:val="0"/>
        </w:numPr>
        <w:ind w:leftChars="0"/>
        <w:rPr>
          <w:rFonts w:hint="default"/>
          <w:b w:val="0"/>
          <w:bCs w:val="0"/>
          <w:sz w:val="24"/>
          <w:szCs w:val="24"/>
          <w:lang w:val="en-IN"/>
        </w:rPr>
      </w:pPr>
    </w:p>
    <w:p>
      <w:pPr>
        <w:numPr>
          <w:ilvl w:val="0"/>
          <w:numId w:val="11"/>
        </w:numPr>
        <w:ind w:left="0" w:leftChars="0" w:firstLine="0" w:firstLineChars="0"/>
        <w:rPr>
          <w:rFonts w:hint="default"/>
          <w:b/>
          <w:bCs/>
          <w:sz w:val="24"/>
          <w:szCs w:val="24"/>
          <w:lang w:val="en-IN"/>
        </w:rPr>
      </w:pPr>
      <w:r>
        <w:rPr>
          <w:rFonts w:hint="default"/>
          <w:b/>
          <w:bCs/>
          <w:sz w:val="24"/>
          <w:szCs w:val="24"/>
          <w:lang w:val="en-IN"/>
        </w:rPr>
        <w:t>Data Types:</w:t>
      </w:r>
    </w:p>
    <w:p>
      <w:pPr>
        <w:numPr>
          <w:ilvl w:val="0"/>
          <w:numId w:val="0"/>
        </w:numPr>
        <w:ind w:leftChars="0"/>
        <w:rPr>
          <w:rFonts w:hint="default"/>
          <w:b/>
          <w:bCs/>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JavaScript has various data types, including strings, numbers, booleans, objects, arrays, and more.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 name = "John";      // String</w:t>
      </w:r>
    </w:p>
    <w:p>
      <w:pPr>
        <w:numPr>
          <w:ilvl w:val="0"/>
          <w:numId w:val="0"/>
        </w:numPr>
        <w:ind w:leftChars="0"/>
        <w:rPr>
          <w:rFonts w:hint="default"/>
          <w:b w:val="0"/>
          <w:bCs w:val="0"/>
          <w:sz w:val="24"/>
          <w:szCs w:val="24"/>
          <w:lang w:val="en-IN"/>
        </w:rPr>
      </w:pPr>
      <w:r>
        <w:rPr>
          <w:rFonts w:hint="default"/>
          <w:b w:val="0"/>
          <w:bCs w:val="0"/>
          <w:sz w:val="24"/>
          <w:szCs w:val="24"/>
          <w:lang w:val="en-IN"/>
        </w:rPr>
        <w:t>var age = 30;           // Number</w:t>
      </w:r>
    </w:p>
    <w:p>
      <w:pPr>
        <w:numPr>
          <w:ilvl w:val="0"/>
          <w:numId w:val="0"/>
        </w:numPr>
        <w:ind w:leftChars="0"/>
        <w:rPr>
          <w:rFonts w:hint="default"/>
          <w:b w:val="0"/>
          <w:bCs w:val="0"/>
          <w:sz w:val="24"/>
          <w:szCs w:val="24"/>
          <w:lang w:val="en-IN"/>
        </w:rPr>
      </w:pPr>
      <w:r>
        <w:rPr>
          <w:rFonts w:hint="default"/>
          <w:b w:val="0"/>
          <w:bCs w:val="0"/>
          <w:sz w:val="24"/>
          <w:szCs w:val="24"/>
          <w:lang w:val="en-IN"/>
        </w:rPr>
        <w:t>var isStudent = true;   // Boolean</w:t>
      </w:r>
    </w:p>
    <w:p>
      <w:pPr>
        <w:numPr>
          <w:ilvl w:val="0"/>
          <w:numId w:val="0"/>
        </w:numPr>
        <w:ind w:leftChars="0"/>
        <w:rPr>
          <w:rFonts w:hint="default"/>
          <w:b w:val="0"/>
          <w:bCs w:val="0"/>
          <w:sz w:val="24"/>
          <w:szCs w:val="24"/>
          <w:lang w:val="en-IN"/>
        </w:rPr>
      </w:pPr>
      <w:r>
        <w:rPr>
          <w:rFonts w:hint="default"/>
          <w:b w:val="0"/>
          <w:bCs w:val="0"/>
          <w:sz w:val="24"/>
          <w:szCs w:val="24"/>
          <w:lang w:val="en-IN"/>
        </w:rPr>
        <w:t>var person = {          // Object</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firstName: "John",</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lastName: "Doe"</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r>
        <w:rPr>
          <w:rFonts w:hint="default"/>
          <w:b w:val="0"/>
          <w:bCs w:val="0"/>
          <w:sz w:val="24"/>
          <w:szCs w:val="24"/>
          <w:lang w:val="en-IN"/>
        </w:rPr>
        <w:t>var fruits = ["apple", "banana", "cherry"]; // Array</w:t>
      </w:r>
    </w:p>
    <w:p>
      <w:pPr>
        <w:numPr>
          <w:ilvl w:val="0"/>
          <w:numId w:val="0"/>
        </w:numPr>
        <w:ind w:leftChars="0"/>
        <w:rPr>
          <w:rFonts w:hint="default"/>
          <w:b w:val="0"/>
          <w:bCs w:val="0"/>
          <w:sz w:val="24"/>
          <w:szCs w:val="24"/>
          <w:lang w:val="en-IN"/>
        </w:rPr>
      </w:pPr>
    </w:p>
    <w:p>
      <w:pPr>
        <w:numPr>
          <w:ilvl w:val="0"/>
          <w:numId w:val="11"/>
        </w:numPr>
        <w:ind w:left="0" w:leftChars="0" w:firstLine="0" w:firstLineChars="0"/>
        <w:rPr>
          <w:rFonts w:hint="default"/>
          <w:b/>
          <w:bCs/>
          <w:sz w:val="24"/>
          <w:szCs w:val="24"/>
          <w:lang w:val="en-IN"/>
        </w:rPr>
      </w:pPr>
      <w:r>
        <w:rPr>
          <w:rFonts w:hint="default"/>
          <w:b/>
          <w:bCs/>
          <w:sz w:val="24"/>
          <w:szCs w:val="24"/>
          <w:lang w:val="en-IN"/>
        </w:rPr>
        <w:t>Functions:</w:t>
      </w:r>
    </w:p>
    <w:p>
      <w:pPr>
        <w:numPr>
          <w:ilvl w:val="0"/>
          <w:numId w:val="0"/>
        </w:numPr>
        <w:ind w:leftChars="0"/>
        <w:rPr>
          <w:rFonts w:hint="default"/>
          <w:b/>
          <w:bCs/>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Functions in JavaScript allow you to group code into reusable blocks. Here's how you can define and call a function:</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function greet(name)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console.log("Hello, " + name + "!");</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greet("John"); // Calling the function</w:t>
      </w:r>
    </w:p>
    <w:p>
      <w:pPr>
        <w:numPr>
          <w:ilvl w:val="0"/>
          <w:numId w:val="0"/>
        </w:numPr>
        <w:ind w:leftChars="0"/>
        <w:rPr>
          <w:rFonts w:hint="default"/>
          <w:b w:val="0"/>
          <w:bCs w:val="0"/>
          <w:sz w:val="24"/>
          <w:szCs w:val="24"/>
          <w:lang w:val="en-IN"/>
        </w:rPr>
      </w:pPr>
    </w:p>
    <w:p>
      <w:pPr>
        <w:numPr>
          <w:ilvl w:val="0"/>
          <w:numId w:val="11"/>
        </w:numPr>
        <w:ind w:left="0" w:leftChars="0" w:firstLine="0" w:firstLineChars="0"/>
        <w:rPr>
          <w:rFonts w:hint="default"/>
          <w:b/>
          <w:bCs/>
          <w:sz w:val="24"/>
          <w:szCs w:val="24"/>
          <w:lang w:val="en-IN"/>
        </w:rPr>
      </w:pPr>
      <w:r>
        <w:rPr>
          <w:rFonts w:hint="default"/>
          <w:b/>
          <w:bCs/>
          <w:sz w:val="24"/>
          <w:szCs w:val="24"/>
          <w:lang w:val="en-IN"/>
        </w:rPr>
        <w:t>Conditional Statements:</w:t>
      </w:r>
    </w:p>
    <w:p>
      <w:pPr>
        <w:numPr>
          <w:ilvl w:val="0"/>
          <w:numId w:val="0"/>
        </w:numPr>
        <w:ind w:leftChars="0"/>
        <w:rPr>
          <w:rFonts w:hint="default"/>
          <w:b/>
          <w:bCs/>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You can use if, else if, and else statements for conditional logic in JavaScript: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 age = 18;</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(age &lt; 18)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console.log("You are a minor.");</w:t>
      </w:r>
    </w:p>
    <w:p>
      <w:pPr>
        <w:numPr>
          <w:ilvl w:val="0"/>
          <w:numId w:val="0"/>
        </w:numPr>
        <w:ind w:leftChars="0"/>
        <w:rPr>
          <w:rFonts w:hint="default"/>
          <w:b w:val="0"/>
          <w:bCs w:val="0"/>
          <w:sz w:val="24"/>
          <w:szCs w:val="24"/>
          <w:lang w:val="en-IN"/>
        </w:rPr>
      </w:pPr>
      <w:r>
        <w:rPr>
          <w:rFonts w:hint="default"/>
          <w:b w:val="0"/>
          <w:bCs w:val="0"/>
          <w:sz w:val="24"/>
          <w:szCs w:val="24"/>
          <w:lang w:val="en-IN"/>
        </w:rPr>
        <w:t>} else if (age &gt;= 18 &amp;&amp; age &lt; 65)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console.log("You are an adult.");</w:t>
      </w:r>
    </w:p>
    <w:p>
      <w:pPr>
        <w:numPr>
          <w:ilvl w:val="0"/>
          <w:numId w:val="0"/>
        </w:numPr>
        <w:ind w:leftChars="0"/>
        <w:rPr>
          <w:rFonts w:hint="default"/>
          <w:b w:val="0"/>
          <w:bCs w:val="0"/>
          <w:sz w:val="24"/>
          <w:szCs w:val="24"/>
          <w:lang w:val="en-IN"/>
        </w:rPr>
      </w:pPr>
      <w:r>
        <w:rPr>
          <w:rFonts w:hint="default"/>
          <w:b w:val="0"/>
          <w:bCs w:val="0"/>
          <w:sz w:val="24"/>
          <w:szCs w:val="24"/>
          <w:lang w:val="en-IN"/>
        </w:rPr>
        <w:t>} else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console.log("You are a senior citizen.");</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p>
    <w:p>
      <w:pPr>
        <w:numPr>
          <w:ilvl w:val="0"/>
          <w:numId w:val="11"/>
        </w:numPr>
        <w:ind w:left="0" w:leftChars="0" w:firstLine="0" w:firstLineChars="0"/>
        <w:rPr>
          <w:rFonts w:hint="default"/>
          <w:b/>
          <w:bCs/>
          <w:sz w:val="24"/>
          <w:szCs w:val="24"/>
          <w:lang w:val="en-IN"/>
        </w:rPr>
      </w:pPr>
      <w:r>
        <w:rPr>
          <w:rFonts w:hint="default"/>
          <w:b/>
          <w:bCs/>
          <w:sz w:val="24"/>
          <w:szCs w:val="24"/>
          <w:lang w:val="en-IN"/>
        </w:rPr>
        <w:t>Loops:</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JavaScript offers for, while, and do-while loops for repetitive tasks:</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for (var i = 0; i &lt; 5; i++)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console.log("Iteration " + i);</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 count = 0;</w:t>
      </w:r>
    </w:p>
    <w:p>
      <w:pPr>
        <w:numPr>
          <w:ilvl w:val="0"/>
          <w:numId w:val="0"/>
        </w:numPr>
        <w:ind w:leftChars="0"/>
        <w:rPr>
          <w:rFonts w:hint="default"/>
          <w:b w:val="0"/>
          <w:bCs w:val="0"/>
          <w:sz w:val="24"/>
          <w:szCs w:val="24"/>
          <w:lang w:val="en-IN"/>
        </w:rPr>
      </w:pPr>
      <w:r>
        <w:rPr>
          <w:rFonts w:hint="default"/>
          <w:b w:val="0"/>
          <w:bCs w:val="0"/>
          <w:sz w:val="24"/>
          <w:szCs w:val="24"/>
          <w:lang w:val="en-IN"/>
        </w:rPr>
        <w:t>while (count &lt; 5)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console.log("Count is " + count);</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count++;</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11"/>
        </w:numPr>
        <w:ind w:left="0" w:leftChars="0" w:firstLine="0" w:firstLineChars="0"/>
        <w:rPr>
          <w:rFonts w:hint="default"/>
          <w:b/>
          <w:bCs/>
          <w:sz w:val="24"/>
          <w:szCs w:val="24"/>
          <w:lang w:val="en-IN"/>
        </w:rPr>
      </w:pPr>
      <w:r>
        <w:rPr>
          <w:rFonts w:hint="default"/>
          <w:b/>
          <w:bCs/>
          <w:sz w:val="24"/>
          <w:szCs w:val="24"/>
          <w:lang w:val="en-IN"/>
        </w:rPr>
        <w:t>Events:</w:t>
      </w:r>
    </w:p>
    <w:p>
      <w:pPr>
        <w:numPr>
          <w:ilvl w:val="0"/>
          <w:numId w:val="0"/>
        </w:numPr>
        <w:ind w:leftChars="0"/>
        <w:rPr>
          <w:rFonts w:hint="default"/>
          <w:b/>
          <w:bCs/>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JavaScript is often used to handle events in web pages, such as button clicks or form submissions. You can attach event listeners to HTML elements:</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var button = document.getElementById("myButton");</w:t>
      </w:r>
    </w:p>
    <w:p>
      <w:pPr>
        <w:numPr>
          <w:ilvl w:val="0"/>
          <w:numId w:val="0"/>
        </w:numPr>
        <w:ind w:leftChars="0"/>
        <w:rPr>
          <w:rFonts w:hint="default"/>
          <w:b w:val="0"/>
          <w:bCs w:val="0"/>
          <w:sz w:val="24"/>
          <w:szCs w:val="24"/>
          <w:lang w:val="en-IN"/>
        </w:rPr>
      </w:pPr>
      <w:r>
        <w:rPr>
          <w:rFonts w:hint="default"/>
          <w:b w:val="0"/>
          <w:bCs w:val="0"/>
          <w:sz w:val="24"/>
          <w:szCs w:val="24"/>
          <w:lang w:val="en-IN"/>
        </w:rPr>
        <w:t>button.addEventListener("click", function()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alert("Button clicked!");</w:t>
      </w:r>
    </w:p>
    <w:p>
      <w:pPr>
        <w:numPr>
          <w:ilvl w:val="0"/>
          <w:numId w:val="0"/>
        </w:numPr>
        <w:ind w:leftChars="0"/>
        <w:rPr>
          <w:rFonts w:hint="default"/>
          <w:b w:val="0"/>
          <w:bCs w:val="0"/>
          <w:sz w:val="24"/>
          <w:szCs w:val="24"/>
          <w:lang w:val="en-IN"/>
        </w:rPr>
      </w:pPr>
      <w:r>
        <w:rPr>
          <w:rFonts w:hint="default"/>
          <w:b w:val="0"/>
          <w:bCs w:val="0"/>
          <w:sz w:val="24"/>
          <w:szCs w:val="24"/>
          <w:lang w:val="en-IN"/>
        </w:rPr>
        <w:t>});</w:t>
      </w:r>
    </w:p>
    <w:p>
      <w:pPr>
        <w:numPr>
          <w:ilvl w:val="0"/>
          <w:numId w:val="0"/>
        </w:numPr>
        <w:ind w:leftChars="0"/>
        <w:rPr>
          <w:rFonts w:hint="default"/>
          <w:b w:val="0"/>
          <w:bCs w:val="0"/>
          <w:sz w:val="24"/>
          <w:szCs w:val="24"/>
          <w:lang w:val="en-IN"/>
        </w:rPr>
      </w:pPr>
      <w:r>
        <w:rPr>
          <w:rFonts w:hint="default"/>
          <w:b w:val="0"/>
          <w:bCs w:val="0"/>
          <w:sz w:val="24"/>
          <w:szCs w:val="24"/>
          <w:lang w:val="en-IN"/>
        </w:rPr>
        <w:t>These are the foundational concepts of JavaScript. As you progress, you can explore more advanced topics like DOM manipulation, AJAX, and frameworks like React or Angular for building interactive web applications.</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What is JavaScript? What can you do with it?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Where does JavaScript code run? And what is the difference between JavaScript and ECMA Script? So let's start with the first question. What is JavaScript?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JavaScript is one of the most popular and widely used programming languages in the world right now. It's growing faster than any other programming languages, and big companies like Netflix Walmart, and PayPal, build entire applications around JavaScript. And here's the average salary of a JavaScript developer, in the united states. That is $72,000 a year. So it's a great opportunity to get a great job learning JavaScript.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What can you do with JavaScript?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For a long time, JavaScript was only used in browsers to build interactive web pages. Some developers referred to JavaScript as a toy language. But those days are gone because of huge community support and investments like large companies like Facebook and Google. These days you can build full blown web or mobile apps as well as real-time networking apps like chats and video streaming services, command-line tools, or even games.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Where does JavaScript code run? JavaScript was originally designed to run only in browsers. So every browser has what we call a JavaScript Engine that can execute JavaScript code. For example, the JavaScript engines in Firefox and Chrome are SpiderMonkey and V8. In 2009, a very clever engineer called Brian Doll took the open source JavaScript engine in Chrome, and embedded it inside a C++ program. He called that program Node. So Node is a C++ program, that includes Google's V8 JavaScript engine. Now with this we can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run JavaScript code outside of a browser, so we can pass our JavaScript code to Node for execution. And this means the with JavaScript we can build the back-end for our web and mobile applications. So, in a nut shell, JavaScript code can be run inside of a browser, or in Node. Browsers and Node provide a runtime environment for our JavaScript code.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what is the difference between JavaScript and ECMA Script?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Well, ECMA Script is just a specification, JavaScript is a programming language that confirms to this specification. So, we have this organization called ECMA, which is responsible for defining standards, they take care of this ECMA Script specification. The first version of ECMA Script was released in 1997. Then, starting in 2015, ECMA has been working on annual releases of a new specification. So in 2015. ECMA Script 2015 which is also called ECMA Script version 6, or ES6 for short. This specification defined many new features for JavaScript. Alright, enough theory, let's see JavaScript in action. So every browser has a JavaScript engine, and we can easily write JavaScript code here without any additional tools. Of course, this is not how we build real world applications, but this is just for a quick demo. So open up Chrome, right click on an empty area and go to inspect. Now this opens up Chrome developer tools. Here, select the console tab, this is our JavaScript console, and we can write any valid JavaScript code here. So, type this, console.log put a single code here, and then Hello World Another single code to terminate, close the parenthesis, and add a semi colon at the end.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Command line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&lt;Script &gt; ===this tag maybe placed in two places mostly at the end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&lt;script&gt;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console.log('kokila');</w:t>
      </w:r>
    </w:p>
    <w:p>
      <w:pPr>
        <w:numPr>
          <w:ilvl w:val="0"/>
          <w:numId w:val="0"/>
        </w:numPr>
        <w:spacing w:line="360" w:lineRule="auto"/>
        <w:ind w:leftChars="0" w:firstLine="236"/>
        <w:rPr>
          <w:rFonts w:hint="default"/>
          <w:b/>
          <w:bCs/>
          <w:sz w:val="24"/>
          <w:szCs w:val="24"/>
          <w:lang w:val="en-IN"/>
        </w:rPr>
      </w:pPr>
      <w:r>
        <w:rPr>
          <w:rFonts w:hint="default"/>
          <w:b w:val="0"/>
          <w:bCs w:val="0"/>
          <w:sz w:val="24"/>
          <w:szCs w:val="24"/>
          <w:lang w:val="en-IN"/>
        </w:rPr>
        <w:t>&lt;/script&gt;////</w:t>
      </w:r>
      <w:r>
        <w:rPr>
          <w:rFonts w:hint="default"/>
          <w:b/>
          <w:bCs/>
          <w:sz w:val="24"/>
          <w:szCs w:val="24"/>
          <w:lang w:val="en-IN"/>
        </w:rPr>
        <w:t xml:space="preserve">Structure to print the tag line </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 xml:space="preserve">CODE FOR SOLUTION VARIABLES AND CONSTANTS </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///This is my first javascript code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let for changable code and const for default code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person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name:'kokila',</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age:90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//Dot notation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person.age=30;</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//Bracket notation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selection='name';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person[selection]='mary';</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console.log(person.name);</w:t>
      </w:r>
    </w:p>
    <w:p>
      <w:pPr>
        <w:numPr>
          <w:ilvl w:val="0"/>
          <w:numId w:val="0"/>
        </w:numPr>
        <w:spacing w:line="360" w:lineRule="auto"/>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ARRAYS</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We use arrays to store the list of objects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arrays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selectedColors =['red', 'purple'];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console.log(selectedColors[0]);</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//print all the objects in the selected orders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arrays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selectedColors =['red', 'purple','white'];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console.log(selectedColors);</w:t>
      </w:r>
    </w:p>
    <w:p>
      <w:pPr>
        <w:numPr>
          <w:ilvl w:val="0"/>
          <w:numId w:val="0"/>
        </w:numPr>
        <w:spacing w:line="360" w:lineRule="auto"/>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///Showing up an extra color which is not mentioned inside the array list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arrays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selectedColors =['red', 'purple','white'];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selectedColors[3]= 'green';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console.log(selectedColors);</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//To find the length of the array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arrays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selectedColors =['red', 'purple','white'];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selectedColors[3]= 'green';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console.log(selectedColors.length);</w:t>
      </w:r>
    </w:p>
    <w:p>
      <w:pPr>
        <w:numPr>
          <w:ilvl w:val="0"/>
          <w:numId w:val="0"/>
        </w:numPr>
        <w:spacing w:line="360" w:lineRule="auto"/>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Functions</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///funcion() is a method to call and the parsing parameter is 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function greet(name){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console.log("hello"+ name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greet('john');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greet('marry');</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//if the function is parsed morethan one parameter it is necessary to call them with the method , if we didn’t do this it will return the undefined valued for the  next paramter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Input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function greet(name,lastName){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console.log("hello"+ name + '' + lastName);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greet('john');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greet('marry');</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Output: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hellojohnundefined</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hellomarryundefined</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///if the parameter if defined and its value is mentioned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Input: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greet(name,lastName){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console.log("hello"+ name + '' + 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greet('john','python');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greet('marry','java');</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Output: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hellojohnpython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hellomarryjava</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Types Of Functions</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//Performing a Task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greet(name,lastName){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console.log("hello"+ name + '' + 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greet('john','python');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instead of calling the greet function call square function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//Function calaculates a value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square(number){</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return number*number;</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number =square(4);</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console.log(number);</w:t>
      </w:r>
    </w:p>
    <w:p>
      <w:pPr>
        <w:numPr>
          <w:ilvl w:val="0"/>
          <w:numId w:val="0"/>
        </w:numPr>
        <w:spacing w:line="360" w:lineRule="auto"/>
        <w:ind w:leftChars="0"/>
        <w:rPr>
          <w:rFonts w:hint="default"/>
          <w:b/>
          <w:bCs/>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Without assigning variables and direct printing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//Performing a Task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greet(name,lastName){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console.log("hello"+ name + '' + lastName);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greet('john','python');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instead of calling the greet function call square function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//Function calaculates a value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square(number){</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return number*number;</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console.log(square(2));</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Operators in JavaScript </w:t>
      </w:r>
    </w:p>
    <w:p>
      <w:pPr>
        <w:numPr>
          <w:ilvl w:val="0"/>
          <w:numId w:val="0"/>
        </w:numPr>
        <w:spacing w:line="360" w:lineRule="auto"/>
        <w:ind w:leftChars="0"/>
        <w:rPr>
          <w:rFonts w:hint="default"/>
          <w:b w:val="0"/>
          <w:bCs w:val="0"/>
          <w:sz w:val="24"/>
          <w:szCs w:val="24"/>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2174240</wp:posOffset>
                </wp:positionH>
                <wp:positionV relativeFrom="paragraph">
                  <wp:posOffset>87630</wp:posOffset>
                </wp:positionV>
                <wp:extent cx="430530" cy="0"/>
                <wp:effectExtent l="0" t="50800" r="1270" b="50800"/>
                <wp:wrapNone/>
                <wp:docPr id="2" name="Straight Arrow Connector 2"/>
                <wp:cNvGraphicFramePr/>
                <a:graphic xmlns:a="http://schemas.openxmlformats.org/drawingml/2006/main">
                  <a:graphicData uri="http://schemas.microsoft.com/office/word/2010/wordprocessingShape">
                    <wps:wsp>
                      <wps:cNvCnPr/>
                      <wps:spPr>
                        <a:xfrm>
                          <a:off x="0" y="0"/>
                          <a:ext cx="4305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1.2pt;margin-top:6.9pt;height:0pt;width:33.9pt;z-index:251660288;mso-width-relative:page;mso-height-relative:page;" filled="f" stroked="t" coordsize="21600,21600" o:gfxdata="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HrFP1wAAAAkBAAAPAAAAAAAAAAEAIAAAACIAAABkcnMvZG93bnJldi54bWxQSwECFAAUAAAACACH&#10;TuJAH4GBX+wBAADhAwAADgAAAAAAAAABACAAAAAmAQAAZHJzL2Uyb0RvYy54bWxQSwUGAAAAAAYA&#10;BgBZAQAAhA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716280</wp:posOffset>
                </wp:positionH>
                <wp:positionV relativeFrom="paragraph">
                  <wp:posOffset>90170</wp:posOffset>
                </wp:positionV>
                <wp:extent cx="430530" cy="0"/>
                <wp:effectExtent l="0" t="50800" r="1270" b="50800"/>
                <wp:wrapNone/>
                <wp:docPr id="1" name="Straight Arrow Connector 1"/>
                <wp:cNvGraphicFramePr/>
                <a:graphic xmlns:a="http://schemas.openxmlformats.org/drawingml/2006/main">
                  <a:graphicData uri="http://schemas.microsoft.com/office/word/2010/wordprocessingShape">
                    <wps:wsp>
                      <wps:cNvCnPr/>
                      <wps:spPr>
                        <a:xfrm>
                          <a:off x="1141095" y="3712845"/>
                          <a:ext cx="4305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6.4pt;margin-top:7.1pt;height:0pt;width:33.9pt;z-index:251659264;mso-width-relative:page;mso-height-relative:page;" filled="f" stroked="t" coordsize="21600,21600" o:gfxdata="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0NZ6zYAAAACQEAAA8AAAAAAAAAAQAgAAAAIgAAAGRycy9kb3ducmV2&#10;LnhtbFBLAQIUABQAAAAIAIdO4kAwI3Fx/AEAAO0DAAAOAAAAAAAAAAEAIAAAACcBAABkcnMvZTJv&#10;RG9jLnhtbFBLBQYAAAAABgAGAFkBAACVBQAAAAA=&#10;">
                <v:fill on="f" focussize="0,0"/>
                <v:stroke weight="1pt" color="#5B9BD5 [3204]" miterlimit="8" joinstyle="miter" endarrow="open"/>
                <v:imagedata o:title=""/>
                <o:lock v:ext="edit" aspectratio="f"/>
              </v:shape>
            </w:pict>
          </mc:Fallback>
        </mc:AlternateContent>
      </w:r>
      <w:r>
        <w:rPr>
          <w:rFonts w:hint="default"/>
          <w:b/>
          <w:bCs/>
          <w:sz w:val="24"/>
          <w:szCs w:val="24"/>
          <w:lang w:val="en-IN"/>
        </w:rPr>
        <w:t>Variables                  Expressions                  Algorithms (Logic’s)</w:t>
      </w:r>
    </w:p>
    <w:p>
      <w:pPr>
        <w:numPr>
          <w:ilvl w:val="0"/>
          <w:numId w:val="12"/>
        </w:numPr>
        <w:spacing w:line="360" w:lineRule="auto"/>
        <w:ind w:leftChars="0"/>
        <w:rPr>
          <w:rFonts w:hint="default"/>
          <w:b w:val="0"/>
          <w:bCs w:val="0"/>
          <w:sz w:val="24"/>
          <w:szCs w:val="24"/>
          <w:lang w:val="en-IN"/>
        </w:rPr>
      </w:pPr>
      <w:r>
        <w:rPr>
          <w:rFonts w:hint="default"/>
          <w:b w:val="0"/>
          <w:bCs w:val="0"/>
          <w:sz w:val="24"/>
          <w:szCs w:val="24"/>
          <w:lang w:val="en-IN"/>
        </w:rPr>
        <w:t>Arithmetic Operators</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let x=4;</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y=2;</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console.log(x+y);//6</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console.log(x-y);//2</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console.log(x*y);//8</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console.log(x%y);//0</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console.log(x/y);//2</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console.log(x**y);//16 power of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//Increment operator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console.log(x++);//4</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console.log(x);//5</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console.log(++x);//6</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//Decrement Operator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console.log(y--);//2</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console.log(y);//1</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console.log(--y);//0</w:t>
      </w:r>
    </w:p>
    <w:p>
      <w:pPr>
        <w:numPr>
          <w:ilvl w:val="0"/>
          <w:numId w:val="0"/>
        </w:numPr>
        <w:spacing w:line="360" w:lineRule="auto"/>
        <w:rPr>
          <w:rFonts w:hint="default"/>
          <w:b w:val="0"/>
          <w:bCs w:val="0"/>
          <w:sz w:val="24"/>
          <w:szCs w:val="24"/>
          <w:lang w:val="en-IN"/>
        </w:rPr>
      </w:pPr>
    </w:p>
    <w:p>
      <w:pPr>
        <w:numPr>
          <w:ilvl w:val="0"/>
          <w:numId w:val="12"/>
        </w:numPr>
        <w:spacing w:line="360" w:lineRule="auto"/>
        <w:ind w:leftChars="0"/>
        <w:rPr>
          <w:rFonts w:hint="default"/>
          <w:b w:val="0"/>
          <w:bCs w:val="0"/>
          <w:sz w:val="24"/>
          <w:szCs w:val="24"/>
          <w:lang w:val="en-IN"/>
        </w:rPr>
      </w:pPr>
      <w:r>
        <w:rPr>
          <w:rFonts w:hint="default"/>
          <w:b w:val="0"/>
          <w:bCs w:val="0"/>
          <w:sz w:val="24"/>
          <w:szCs w:val="24"/>
          <w:lang w:val="en-IN"/>
        </w:rPr>
        <w:t>Assignment Operators</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bCs/>
          <w:sz w:val="24"/>
          <w:szCs w:val="24"/>
          <w:lang w:val="en-IN"/>
        </w:rPr>
      </w:pPr>
      <w:r>
        <w:rPr>
          <w:rFonts w:hint="default"/>
          <w:b/>
          <w:bCs/>
          <w:sz w:val="24"/>
          <w:szCs w:val="24"/>
          <w:lang w:val="en-IN"/>
        </w:rPr>
        <w:t>Input:</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x=11;</w:t>
      </w:r>
    </w:p>
    <w:p>
      <w:pPr>
        <w:numPr>
          <w:ilvl w:val="0"/>
          <w:numId w:val="0"/>
        </w:numPr>
        <w:spacing w:line="360" w:lineRule="auto"/>
        <w:rPr>
          <w:rFonts w:hint="default"/>
          <w:b w:val="0"/>
          <w:bCs w:val="0"/>
          <w:sz w:val="24"/>
          <w:szCs w:val="24"/>
          <w:lang w:val="en-IN"/>
        </w:rPr>
      </w:pPr>
      <w:r>
        <w:rPr>
          <w:rFonts w:hint="default"/>
          <w:b w:val="0"/>
          <w:bCs w:val="0"/>
          <w:sz w:val="24"/>
          <w:szCs w:val="24"/>
          <w:lang w:val="en-IN"/>
        </w:rPr>
        <w:t>x+=5;</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y=10;</w:t>
      </w:r>
    </w:p>
    <w:p>
      <w:pPr>
        <w:numPr>
          <w:ilvl w:val="0"/>
          <w:numId w:val="0"/>
        </w:numPr>
        <w:spacing w:line="360" w:lineRule="auto"/>
        <w:rPr>
          <w:rFonts w:hint="default"/>
          <w:b w:val="0"/>
          <w:bCs w:val="0"/>
          <w:sz w:val="24"/>
          <w:szCs w:val="24"/>
          <w:lang w:val="en-IN"/>
        </w:rPr>
      </w:pPr>
      <w:r>
        <w:rPr>
          <w:rFonts w:hint="default"/>
          <w:b w:val="0"/>
          <w:bCs w:val="0"/>
          <w:sz w:val="24"/>
          <w:szCs w:val="24"/>
          <w:lang w:val="en-IN"/>
        </w:rPr>
        <w:t>y-=1;</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z=9;</w:t>
      </w:r>
    </w:p>
    <w:p>
      <w:pPr>
        <w:numPr>
          <w:ilvl w:val="0"/>
          <w:numId w:val="0"/>
        </w:numPr>
        <w:spacing w:line="360" w:lineRule="auto"/>
        <w:rPr>
          <w:rFonts w:hint="default"/>
          <w:b w:val="0"/>
          <w:bCs w:val="0"/>
          <w:sz w:val="24"/>
          <w:szCs w:val="24"/>
          <w:lang w:val="en-IN"/>
        </w:rPr>
      </w:pPr>
      <w:r>
        <w:rPr>
          <w:rFonts w:hint="default"/>
          <w:b w:val="0"/>
          <w:bCs w:val="0"/>
          <w:sz w:val="24"/>
          <w:szCs w:val="24"/>
          <w:lang w:val="en-IN"/>
        </w:rPr>
        <w:t>z*=7;</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console.log(z);</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m=4;</w:t>
      </w:r>
    </w:p>
    <w:p>
      <w:pPr>
        <w:numPr>
          <w:ilvl w:val="0"/>
          <w:numId w:val="0"/>
        </w:numPr>
        <w:spacing w:line="360" w:lineRule="auto"/>
        <w:rPr>
          <w:rFonts w:hint="default"/>
          <w:b w:val="0"/>
          <w:bCs w:val="0"/>
          <w:sz w:val="24"/>
          <w:szCs w:val="24"/>
          <w:lang w:val="en-IN"/>
        </w:rPr>
      </w:pPr>
      <w:r>
        <w:rPr>
          <w:rFonts w:hint="default"/>
          <w:b w:val="0"/>
          <w:bCs w:val="0"/>
          <w:sz w:val="24"/>
          <w:szCs w:val="24"/>
          <w:lang w:val="en-IN"/>
        </w:rPr>
        <w:t>m%=9;</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console.log(m);</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c=33;</w:t>
      </w:r>
    </w:p>
    <w:p>
      <w:pPr>
        <w:numPr>
          <w:ilvl w:val="0"/>
          <w:numId w:val="0"/>
        </w:numPr>
        <w:spacing w:line="360" w:lineRule="auto"/>
        <w:rPr>
          <w:rFonts w:hint="default"/>
          <w:b w:val="0"/>
          <w:bCs w:val="0"/>
          <w:sz w:val="24"/>
          <w:szCs w:val="24"/>
          <w:lang w:val="en-IN"/>
        </w:rPr>
      </w:pPr>
      <w:r>
        <w:rPr>
          <w:rFonts w:hint="default"/>
          <w:b w:val="0"/>
          <w:bCs w:val="0"/>
          <w:sz w:val="24"/>
          <w:szCs w:val="24"/>
          <w:lang w:val="en-IN"/>
        </w:rPr>
        <w:t>c/=20;</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console.log(c);</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 Both are Equal</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 x+1;</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 x+5;</w:t>
      </w:r>
    </w:p>
    <w:p>
      <w:pPr>
        <w:numPr>
          <w:ilvl w:val="0"/>
          <w:numId w:val="0"/>
        </w:numPr>
        <w:spacing w:line="360" w:lineRule="auto"/>
        <w:rPr>
          <w:rFonts w:hint="default"/>
          <w:b w:val="0"/>
          <w:bCs w:val="0"/>
          <w:sz w:val="24"/>
          <w:szCs w:val="24"/>
          <w:lang w:val="en-IN"/>
        </w:rPr>
      </w:pPr>
      <w:r>
        <w:rPr>
          <w:rFonts w:hint="default"/>
          <w:b w:val="0"/>
          <w:bCs w:val="0"/>
          <w:sz w:val="24"/>
          <w:szCs w:val="24"/>
          <w:lang w:val="en-IN"/>
        </w:rPr>
        <w:t>// if we need to add more than 1 value means we need this assignment operator</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bCs/>
          <w:sz w:val="24"/>
          <w:szCs w:val="24"/>
          <w:lang w:val="en-IN"/>
        </w:rPr>
      </w:pPr>
      <w:r>
        <w:rPr>
          <w:rFonts w:hint="default"/>
          <w:b/>
          <w:bCs/>
          <w:sz w:val="24"/>
          <w:szCs w:val="24"/>
          <w:lang w:val="en-IN"/>
        </w:rPr>
        <w:t>Output:</w:t>
      </w:r>
    </w:p>
    <w:p>
      <w:pPr>
        <w:numPr>
          <w:ilvl w:val="0"/>
          <w:numId w:val="0"/>
        </w:numPr>
        <w:spacing w:line="360" w:lineRule="auto"/>
        <w:rPr>
          <w:rFonts w:hint="default"/>
          <w:b w:val="0"/>
          <w:bCs w:val="0"/>
          <w:sz w:val="24"/>
          <w:szCs w:val="24"/>
          <w:lang w:val="en-IN"/>
        </w:rPr>
      </w:pPr>
      <w:r>
        <w:rPr>
          <w:rFonts w:hint="default"/>
          <w:b w:val="0"/>
          <w:bCs w:val="0"/>
          <w:sz w:val="24"/>
          <w:szCs w:val="24"/>
          <w:lang w:val="en-IN"/>
        </w:rPr>
        <w:t>assignmentOperators.js:4               16</w:t>
      </w:r>
    </w:p>
    <w:p>
      <w:pPr>
        <w:numPr>
          <w:ilvl w:val="0"/>
          <w:numId w:val="0"/>
        </w:numPr>
        <w:spacing w:line="360" w:lineRule="auto"/>
        <w:rPr>
          <w:rFonts w:hint="default"/>
          <w:b w:val="0"/>
          <w:bCs w:val="0"/>
          <w:sz w:val="24"/>
          <w:szCs w:val="24"/>
          <w:lang w:val="en-IN"/>
        </w:rPr>
      </w:pPr>
      <w:r>
        <w:rPr>
          <w:rFonts w:hint="default"/>
          <w:b w:val="0"/>
          <w:bCs w:val="0"/>
          <w:sz w:val="24"/>
          <w:szCs w:val="24"/>
          <w:lang w:val="en-IN"/>
        </w:rPr>
        <w:t>assignmentOperators.js:7                 9</w:t>
      </w:r>
    </w:p>
    <w:p>
      <w:pPr>
        <w:numPr>
          <w:ilvl w:val="0"/>
          <w:numId w:val="0"/>
        </w:numPr>
        <w:spacing w:line="360" w:lineRule="auto"/>
        <w:rPr>
          <w:rFonts w:hint="default"/>
          <w:b w:val="0"/>
          <w:bCs w:val="0"/>
          <w:sz w:val="24"/>
          <w:szCs w:val="24"/>
          <w:lang w:val="en-IN"/>
        </w:rPr>
      </w:pPr>
      <w:r>
        <w:rPr>
          <w:rFonts w:hint="default"/>
          <w:b w:val="0"/>
          <w:bCs w:val="0"/>
          <w:sz w:val="24"/>
          <w:szCs w:val="24"/>
          <w:lang w:val="en-IN"/>
        </w:rPr>
        <w:t>assignmentOperators.js:10            63</w:t>
      </w:r>
    </w:p>
    <w:p>
      <w:pPr>
        <w:numPr>
          <w:ilvl w:val="0"/>
          <w:numId w:val="0"/>
        </w:numPr>
        <w:spacing w:line="360" w:lineRule="auto"/>
        <w:rPr>
          <w:rFonts w:hint="default"/>
          <w:b w:val="0"/>
          <w:bCs w:val="0"/>
          <w:sz w:val="24"/>
          <w:szCs w:val="24"/>
          <w:lang w:val="en-IN"/>
        </w:rPr>
      </w:pPr>
      <w:r>
        <w:rPr>
          <w:rFonts w:hint="default"/>
          <w:b w:val="0"/>
          <w:bCs w:val="0"/>
          <w:sz w:val="24"/>
          <w:szCs w:val="24"/>
          <w:lang w:val="en-IN"/>
        </w:rPr>
        <w:t>assignmentOperators.js:13              4</w:t>
      </w:r>
    </w:p>
    <w:p>
      <w:pPr>
        <w:numPr>
          <w:ilvl w:val="0"/>
          <w:numId w:val="0"/>
        </w:numPr>
        <w:spacing w:line="360" w:lineRule="auto"/>
        <w:rPr>
          <w:rFonts w:hint="default"/>
          <w:b w:val="0"/>
          <w:bCs w:val="0"/>
          <w:sz w:val="24"/>
          <w:szCs w:val="24"/>
          <w:lang w:val="en-IN"/>
        </w:rPr>
      </w:pPr>
      <w:r>
        <w:rPr>
          <w:rFonts w:hint="default"/>
          <w:b w:val="0"/>
          <w:bCs w:val="0"/>
          <w:sz w:val="24"/>
          <w:szCs w:val="24"/>
          <w:lang w:val="en-IN"/>
        </w:rPr>
        <w:t>assignmentOperators.js:16         1.65</w:t>
      </w:r>
    </w:p>
    <w:p>
      <w:pPr>
        <w:numPr>
          <w:ilvl w:val="0"/>
          <w:numId w:val="0"/>
        </w:numPr>
        <w:spacing w:line="360" w:lineRule="auto"/>
        <w:rPr>
          <w:rFonts w:hint="default"/>
          <w:b w:val="0"/>
          <w:bCs w:val="0"/>
          <w:sz w:val="24"/>
          <w:szCs w:val="24"/>
          <w:lang w:val="en-IN"/>
        </w:rPr>
      </w:pPr>
    </w:p>
    <w:p>
      <w:pPr>
        <w:numPr>
          <w:ilvl w:val="0"/>
          <w:numId w:val="12"/>
        </w:numPr>
        <w:spacing w:line="360" w:lineRule="auto"/>
        <w:ind w:leftChars="0"/>
        <w:rPr>
          <w:rFonts w:hint="default"/>
          <w:b w:val="0"/>
          <w:bCs w:val="0"/>
          <w:sz w:val="24"/>
          <w:szCs w:val="24"/>
          <w:lang w:val="en-IN"/>
        </w:rPr>
      </w:pPr>
      <w:r>
        <w:rPr>
          <w:rFonts w:hint="default"/>
          <w:b w:val="0"/>
          <w:bCs w:val="0"/>
          <w:sz w:val="24"/>
          <w:szCs w:val="24"/>
          <w:lang w:val="en-IN"/>
        </w:rPr>
        <w:t>Comparison Operators</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//Relational Operators</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x=1;</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 &gt; 0);</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console.log(x&gt;=1);</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y=9;</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console.log(y&lt;2);</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console.log(y&lt;=10);</w:t>
      </w:r>
    </w:p>
    <w:p>
      <w:pPr>
        <w:numPr>
          <w:ilvl w:val="0"/>
          <w:numId w:val="0"/>
        </w:numPr>
        <w:spacing w:line="360" w:lineRule="auto"/>
        <w:rPr>
          <w:rFonts w:hint="default"/>
          <w:b w:val="0"/>
          <w:bCs w:val="0"/>
          <w:sz w:val="24"/>
          <w:szCs w:val="24"/>
          <w:lang w:val="en-IN"/>
        </w:rPr>
      </w:pPr>
      <w:r>
        <w:rPr>
          <w:rFonts w:hint="default"/>
          <w:b w:val="0"/>
          <w:bCs w:val="0"/>
          <w:sz w:val="24"/>
          <w:szCs w:val="24"/>
          <w:lang w:val="en-IN"/>
        </w:rPr>
        <w:t>//Equality Operators</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z=8;</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console.log(z===1);</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console.log(z!==1);</w:t>
      </w:r>
    </w:p>
    <w:p>
      <w:pPr>
        <w:numPr>
          <w:ilvl w:val="0"/>
          <w:numId w:val="0"/>
        </w:numPr>
        <w:spacing w:line="360" w:lineRule="auto"/>
        <w:rPr>
          <w:rFonts w:hint="default"/>
          <w:b/>
          <w:bCs/>
          <w:sz w:val="24"/>
          <w:szCs w:val="24"/>
          <w:lang w:val="en-IN"/>
        </w:rPr>
      </w:pPr>
      <w:r>
        <w:rPr>
          <w:rFonts w:hint="default"/>
          <w:b/>
          <w:bCs/>
          <w:sz w:val="24"/>
          <w:szCs w:val="24"/>
          <w:lang w:val="en-IN"/>
        </w:rPr>
        <w:t>Output:</w:t>
      </w:r>
    </w:p>
    <w:p>
      <w:pPr>
        <w:numPr>
          <w:ilvl w:val="0"/>
          <w:numId w:val="0"/>
        </w:numPr>
        <w:spacing w:line="360" w:lineRule="auto"/>
        <w:rPr>
          <w:rFonts w:hint="default"/>
          <w:b w:val="0"/>
          <w:bCs w:val="0"/>
          <w:sz w:val="24"/>
          <w:szCs w:val="24"/>
          <w:lang w:val="en-IN"/>
        </w:rPr>
      </w:pPr>
      <w:r>
        <w:rPr>
          <w:rFonts w:hint="default"/>
          <w:b w:val="0"/>
          <w:bCs w:val="0"/>
          <w:sz w:val="24"/>
          <w:szCs w:val="24"/>
          <w:lang w:val="en-IN"/>
        </w:rPr>
        <w:t>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false</w:t>
      </w:r>
    </w:p>
    <w:p>
      <w:pPr>
        <w:numPr>
          <w:ilvl w:val="0"/>
          <w:numId w:val="0"/>
        </w:numPr>
        <w:spacing w:line="360" w:lineRule="auto"/>
        <w:rPr>
          <w:rFonts w:hint="default"/>
          <w:b w:val="0"/>
          <w:bCs w:val="0"/>
          <w:sz w:val="24"/>
          <w:szCs w:val="24"/>
          <w:lang w:val="en-IN"/>
        </w:rPr>
      </w:pPr>
      <w:r>
        <w:rPr>
          <w:rFonts w:hint="default"/>
          <w:b w:val="0"/>
          <w:bCs w:val="0"/>
          <w:sz w:val="24"/>
          <w:szCs w:val="24"/>
          <w:lang w:val="en-IN"/>
        </w:rPr>
        <w:t>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false</w:t>
      </w:r>
    </w:p>
    <w:p>
      <w:pPr>
        <w:numPr>
          <w:ilvl w:val="0"/>
          <w:numId w:val="0"/>
        </w:numPr>
        <w:spacing w:line="360" w:lineRule="auto"/>
        <w:rPr>
          <w:rFonts w:hint="default"/>
          <w:b w:val="0"/>
          <w:bCs w:val="0"/>
          <w:sz w:val="24"/>
          <w:szCs w:val="24"/>
          <w:lang w:val="en-IN"/>
        </w:rPr>
      </w:pPr>
      <w:r>
        <w:rPr>
          <w:rFonts w:hint="default"/>
          <w:b w:val="0"/>
          <w:bCs w:val="0"/>
          <w:sz w:val="24"/>
          <w:szCs w:val="24"/>
          <w:lang w:val="en-IN"/>
        </w:rPr>
        <w:t>True</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bCs/>
          <w:sz w:val="24"/>
          <w:szCs w:val="24"/>
          <w:lang w:val="en-IN"/>
        </w:rPr>
      </w:pPr>
      <w:r>
        <w:rPr>
          <w:rFonts w:hint="default"/>
          <w:b/>
          <w:bCs/>
          <w:sz w:val="24"/>
          <w:szCs w:val="24"/>
          <w:lang w:val="en-IN"/>
        </w:rPr>
        <w:t>Equality Operators</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//Strict Equality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console.log(1===1);//accepts it as 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console.log('1'===1);//not accept it as true because its checks value the power of === sign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console.log(true===1);//not accepted false</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//Lose Equality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console.log(1==1);//true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console.log('1'==1);//true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console.log(true==1);//true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in lose equality it accepts everything as true so js always goes with Strict Equality</w:t>
      </w:r>
    </w:p>
    <w:p>
      <w:pPr>
        <w:numPr>
          <w:ilvl w:val="0"/>
          <w:numId w:val="0"/>
        </w:numPr>
        <w:spacing w:line="360" w:lineRule="auto"/>
        <w:rPr>
          <w:rFonts w:hint="default"/>
          <w:b/>
          <w:bCs/>
          <w:sz w:val="24"/>
          <w:szCs w:val="24"/>
          <w:lang w:val="en-IN"/>
        </w:rPr>
      </w:pPr>
      <w:r>
        <w:rPr>
          <w:rFonts w:hint="default"/>
          <w:b/>
          <w:bCs/>
          <w:sz w:val="24"/>
          <w:szCs w:val="24"/>
          <w:lang w:val="en-IN"/>
        </w:rPr>
        <w:t>Ternary Operators</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//if a customer has more than 100points they are gold customer otherwise they are a silver customer </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points  =100;</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let type= points&gt;90 ? 'gold':'silver';// if the statement is true its rerturns value gold or else its return false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console.log(type);//prints gold </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let type2= points&lt;90 ? 'gold':'silver';</w:t>
      </w:r>
    </w:p>
    <w:p>
      <w:pPr>
        <w:numPr>
          <w:ilvl w:val="0"/>
          <w:numId w:val="0"/>
        </w:numPr>
        <w:spacing w:line="360" w:lineRule="auto"/>
        <w:rPr>
          <w:rFonts w:hint="default"/>
          <w:b/>
          <w:bCs/>
          <w:sz w:val="24"/>
          <w:szCs w:val="24"/>
          <w:lang w:val="en-IN"/>
        </w:rPr>
      </w:pPr>
      <w:r>
        <w:rPr>
          <w:rFonts w:hint="default"/>
          <w:b w:val="0"/>
          <w:bCs w:val="0"/>
          <w:sz w:val="24"/>
          <w:szCs w:val="24"/>
          <w:lang w:val="en-IN"/>
        </w:rPr>
        <w:t>console.log(type2);// prints silver</w:t>
      </w:r>
      <w:r>
        <w:rPr>
          <w:rFonts w:hint="default"/>
          <w:b/>
          <w:bCs/>
          <w:sz w:val="24"/>
          <w:szCs w:val="24"/>
          <w:lang w:val="en-IN"/>
        </w:rPr>
        <w:t xml:space="preserve"> </w:t>
      </w:r>
    </w:p>
    <w:p>
      <w:pPr>
        <w:numPr>
          <w:ilvl w:val="0"/>
          <w:numId w:val="12"/>
        </w:numPr>
        <w:spacing w:line="360" w:lineRule="auto"/>
        <w:ind w:leftChars="0"/>
        <w:rPr>
          <w:rFonts w:hint="default"/>
          <w:b/>
          <w:bCs/>
          <w:sz w:val="24"/>
          <w:szCs w:val="24"/>
          <w:lang w:val="en-IN"/>
        </w:rPr>
      </w:pPr>
      <w:r>
        <w:rPr>
          <w:rFonts w:hint="default"/>
          <w:b/>
          <w:bCs/>
          <w:sz w:val="24"/>
          <w:szCs w:val="24"/>
          <w:lang w:val="en-IN"/>
        </w:rPr>
        <w:t>Logical Operators (With Booleans)</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There are 3 operators </w:t>
      </w:r>
    </w:p>
    <w:p>
      <w:pPr>
        <w:numPr>
          <w:ilvl w:val="0"/>
          <w:numId w:val="0"/>
        </w:numPr>
        <w:tabs>
          <w:tab w:val="left" w:pos="312"/>
        </w:tabs>
        <w:spacing w:line="360" w:lineRule="auto"/>
        <w:rPr>
          <w:rFonts w:hint="default"/>
          <w:b/>
          <w:bCs/>
          <w:sz w:val="24"/>
          <w:szCs w:val="24"/>
          <w:lang w:val="en-IN"/>
        </w:rPr>
      </w:pPr>
      <w:r>
        <w:rPr>
          <w:rFonts w:hint="default"/>
          <w:b/>
          <w:bCs/>
          <w:sz w:val="24"/>
          <w:szCs w:val="24"/>
          <w:lang w:val="en-IN"/>
        </w:rPr>
        <w:t>AND</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//Used this operators to make decisions on multiple condition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//We have three type of operators logical and, logical or &amp; logical not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//logical AND(&amp;&amp;) returns true , if both the operands are true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console.log(true &amp;&amp; true);//prints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console.log(false &amp;&amp; false);//prints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console.log(true &amp;&amp; false);//prints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console.log(false &amp;&amp; true);//prints false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 =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 = highIncome &amp;&amp; goodCreditScore;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console.log(eligibleForLoan);//its shows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highIncome1=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goodCreditScore1 =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eligibleForLoan1 = highIncome1 &amp;&amp; goodCreditScore1;</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console.log(eligibleForLoan1);//its shows false</w:t>
      </w:r>
      <w:r>
        <w:rPr>
          <w:rFonts w:hint="default"/>
          <w:b w:val="0"/>
          <w:bCs w:val="0"/>
          <w:sz w:val="24"/>
          <w:szCs w:val="24"/>
          <w:lang w:val="en-IN"/>
        </w:rPr>
        <w:br w:type="textWrapping"/>
      </w:r>
      <w:r>
        <w:rPr>
          <w:rFonts w:hint="default"/>
          <w:b/>
          <w:bCs/>
          <w:sz w:val="24"/>
          <w:szCs w:val="24"/>
          <w:lang w:val="en-IN"/>
        </w:rPr>
        <w:t>OR</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//Used this operators to make decisions on multiple condition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//We have three type of operators logical and, logical or &amp; logical not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//logical AND(&amp;&amp;) returns true , if both the operands are true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console.log(true &amp;&amp; true);//prints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console.log(false &amp;&amp; false);//prints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console.log(true &amp;&amp; false);//prints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console.log(false &amp;&amp; true);//prints false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 =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 = highIncome &amp;&amp; goodCreditScore;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console.log(eligibleForLoan);//its shows true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highIncome1=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goodCreditScore1 =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eligibleForLoan1 = highIncome1 &amp;&amp; goodCreditScore1;</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console.log(eligibleForLoan1);//its shows false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//OR OPERATOR</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//Logical OR(||)</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 it returns true if one of the operand returns true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highIncome2= true;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goodCreditScore2 =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eligibleForLoan2 = highIncome1 || goodCreditScore1;</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console.log(eligibleForLoan2);//its shows true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bCs/>
          <w:sz w:val="24"/>
          <w:szCs w:val="24"/>
          <w:lang w:val="en-IN"/>
        </w:rPr>
      </w:pPr>
      <w:r>
        <w:rPr>
          <w:rFonts w:hint="default"/>
          <w:b/>
          <w:bCs/>
          <w:sz w:val="24"/>
          <w:szCs w:val="24"/>
          <w:lang w:val="en-IN"/>
        </w:rPr>
        <w:t>NOT</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//NOT Operator (!)</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//its always shows if its true shows false and if the condition is false its shows true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highIncome3 =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goodCreditScore3= false;</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let eligibleForLoan3= highIncome3|| goodCreditScore3;</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 console.log("Eligible",eligibleForLoan3); //it shows Eligible false</w:t>
      </w:r>
    </w:p>
    <w:p>
      <w:pPr>
        <w:numPr>
          <w:ilvl w:val="0"/>
          <w:numId w:val="0"/>
        </w:numPr>
        <w:tabs>
          <w:tab w:val="left" w:pos="312"/>
        </w:tabs>
        <w:spacing w:line="360" w:lineRule="auto"/>
        <w:rPr>
          <w:rFonts w:hint="default"/>
          <w:b w:val="0"/>
          <w:bCs w:val="0"/>
          <w:sz w:val="24"/>
          <w:szCs w:val="24"/>
          <w:lang w:val="en-IN"/>
        </w:rPr>
      </w:pP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 let applicationRefused =!eligibleForLoan3;</w:t>
      </w:r>
    </w:p>
    <w:p>
      <w:pPr>
        <w:numPr>
          <w:ilvl w:val="0"/>
          <w:numId w:val="0"/>
        </w:numPr>
        <w:tabs>
          <w:tab w:val="left" w:pos="312"/>
        </w:tabs>
        <w:spacing w:line="360" w:lineRule="auto"/>
        <w:rPr>
          <w:rFonts w:hint="default"/>
          <w:b w:val="0"/>
          <w:bCs w:val="0"/>
          <w:sz w:val="24"/>
          <w:szCs w:val="24"/>
          <w:lang w:val="en-IN"/>
        </w:rPr>
      </w:pPr>
      <w:r>
        <w:rPr>
          <w:rFonts w:hint="default"/>
          <w:b w:val="0"/>
          <w:bCs w:val="0"/>
          <w:sz w:val="24"/>
          <w:szCs w:val="24"/>
          <w:lang w:val="en-IN"/>
        </w:rPr>
        <w:t xml:space="preserve"> console.log(" Application Refused", applicationRefused); //it prints  Application Refused true</w:t>
      </w:r>
    </w:p>
    <w:p>
      <w:pPr>
        <w:numPr>
          <w:ilvl w:val="0"/>
          <w:numId w:val="0"/>
        </w:numPr>
        <w:tabs>
          <w:tab w:val="left" w:pos="312"/>
        </w:tabs>
        <w:spacing w:line="360" w:lineRule="auto"/>
        <w:rPr>
          <w:rFonts w:hint="default"/>
          <w:b w:val="0"/>
          <w:bCs w:val="0"/>
          <w:sz w:val="24"/>
          <w:szCs w:val="24"/>
          <w:lang w:val="en-IN"/>
        </w:rPr>
      </w:pPr>
    </w:p>
    <w:p>
      <w:pPr>
        <w:numPr>
          <w:ilvl w:val="0"/>
          <w:numId w:val="0"/>
        </w:numPr>
        <w:spacing w:line="360" w:lineRule="auto"/>
        <w:rPr>
          <w:rFonts w:hint="default"/>
          <w:b/>
          <w:bCs/>
          <w:sz w:val="24"/>
          <w:szCs w:val="24"/>
          <w:lang w:val="en-IN"/>
        </w:rPr>
      </w:pPr>
      <w:r>
        <w:rPr>
          <w:rFonts w:hint="default"/>
          <w:b/>
          <w:bCs/>
          <w:sz w:val="24"/>
          <w:szCs w:val="24"/>
          <w:lang w:val="en-IN"/>
        </w:rPr>
        <w:t>Logical Operators (Without Boolean's)</w:t>
      </w:r>
    </w:p>
    <w:p>
      <w:pPr>
        <w:numPr>
          <w:ilvl w:val="0"/>
          <w:numId w:val="0"/>
        </w:numPr>
        <w:spacing w:line="360" w:lineRule="auto"/>
        <w:rPr>
          <w:rFonts w:hint="default"/>
          <w:b/>
          <w:bCs/>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False|| 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True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False|| ‘Mosh’</w:t>
      </w:r>
    </w:p>
    <w:p>
      <w:pPr>
        <w:numPr>
          <w:ilvl w:val="0"/>
          <w:numId w:val="0"/>
        </w:numPr>
        <w:spacing w:line="360" w:lineRule="auto"/>
        <w:rPr>
          <w:rFonts w:hint="default"/>
          <w:b w:val="0"/>
          <w:bCs w:val="0"/>
          <w:sz w:val="24"/>
          <w:szCs w:val="24"/>
          <w:lang w:val="en-IN"/>
        </w:rPr>
      </w:pPr>
      <w:r>
        <w:rPr>
          <w:rFonts w:hint="default"/>
          <w:b w:val="0"/>
          <w:bCs w:val="0"/>
          <w:sz w:val="24"/>
          <w:szCs w:val="24"/>
          <w:lang w:val="en-IN"/>
        </w:rPr>
        <w:t>“Mosh”</w:t>
      </w:r>
    </w:p>
    <w:p>
      <w:pPr>
        <w:numPr>
          <w:ilvl w:val="0"/>
          <w:numId w:val="0"/>
        </w:numPr>
        <w:spacing w:line="360" w:lineRule="auto"/>
        <w:rPr>
          <w:rFonts w:hint="default"/>
          <w:b w:val="0"/>
          <w:bCs w:val="0"/>
          <w:sz w:val="24"/>
          <w:szCs w:val="24"/>
          <w:lang w:val="en-IN"/>
        </w:rPr>
      </w:pPr>
      <w:r>
        <w:rPr>
          <w:rFonts w:hint="default"/>
          <w:b w:val="0"/>
          <w:bCs w:val="0"/>
          <w:sz w:val="24"/>
          <w:szCs w:val="24"/>
          <w:lang w:val="en-IN"/>
        </w:rPr>
        <w:t>False|| 1</w:t>
      </w:r>
    </w:p>
    <w:p>
      <w:pPr>
        <w:numPr>
          <w:ilvl w:val="0"/>
          <w:numId w:val="0"/>
        </w:numPr>
        <w:spacing w:line="360" w:lineRule="auto"/>
        <w:rPr>
          <w:rFonts w:hint="default"/>
          <w:b w:val="0"/>
          <w:bCs w:val="0"/>
          <w:sz w:val="24"/>
          <w:szCs w:val="24"/>
          <w:lang w:val="en-IN"/>
        </w:rPr>
      </w:pPr>
      <w:r>
        <w:rPr>
          <w:rFonts w:hint="default"/>
          <w:b w:val="0"/>
          <w:bCs w:val="0"/>
          <w:sz w:val="24"/>
          <w:szCs w:val="24"/>
          <w:lang w:val="en-IN"/>
        </w:rPr>
        <w:t>1</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//Falsy is not a boolean false</w:t>
      </w:r>
    </w:p>
    <w:p>
      <w:pPr>
        <w:numPr>
          <w:ilvl w:val="0"/>
          <w:numId w:val="0"/>
        </w:numPr>
        <w:spacing w:line="360" w:lineRule="auto"/>
        <w:rPr>
          <w:rFonts w:hint="default"/>
          <w:b w:val="0"/>
          <w:bCs w:val="0"/>
          <w:sz w:val="24"/>
          <w:szCs w:val="24"/>
          <w:lang w:val="en-IN"/>
        </w:rPr>
      </w:pPr>
      <w:r>
        <w:rPr>
          <w:rFonts w:hint="default"/>
          <w:b w:val="0"/>
          <w:bCs w:val="0"/>
          <w:sz w:val="24"/>
          <w:szCs w:val="24"/>
          <w:lang w:val="en-IN"/>
        </w:rPr>
        <w:t>// what are all the falsy values: Undefined , null, 0, false ,'', NaN(Not a Number)</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Anything that is not falsy ---&gt; Truthy</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//Short -Circulating false||1||2  output is :1 </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let userColor ='red';</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defaultColor ="blue";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currentColor= userColor|| defaultColor;</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console.log(currentColor);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/the output is red </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let userColor1 =undefined;</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defaultColor1 ="blue";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currentColor1= userColor1|| defaultColor1;</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console.log(currentColor1);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/the output is blue it gets the default value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With this techniques we can provide the value for default colors</w:t>
      </w:r>
      <w:r>
        <w:rPr>
          <w:rFonts w:hint="default"/>
          <w:b w:val="0"/>
          <w:bCs w:val="0"/>
          <w:sz w:val="24"/>
          <w:szCs w:val="24"/>
          <w:lang w:val="en-IN"/>
        </w:rPr>
        <w:br w:type="textWrapping"/>
      </w:r>
    </w:p>
    <w:p>
      <w:pPr>
        <w:numPr>
          <w:ilvl w:val="0"/>
          <w:numId w:val="12"/>
        </w:numPr>
        <w:spacing w:line="360" w:lineRule="auto"/>
        <w:ind w:leftChars="0"/>
        <w:rPr>
          <w:rFonts w:hint="default"/>
          <w:b w:val="0"/>
          <w:bCs w:val="0"/>
          <w:sz w:val="24"/>
          <w:szCs w:val="24"/>
          <w:lang w:val="en-IN"/>
        </w:rPr>
      </w:pPr>
      <w:r>
        <w:rPr>
          <w:rFonts w:hint="default"/>
          <w:b w:val="0"/>
          <w:bCs w:val="0"/>
          <w:sz w:val="24"/>
          <w:szCs w:val="24"/>
          <w:lang w:val="en-IN"/>
        </w:rPr>
        <w:t>Bitwise Operators</w:t>
      </w:r>
    </w:p>
    <w:p>
      <w:pPr>
        <w:numPr>
          <w:ilvl w:val="0"/>
          <w:numId w:val="0"/>
        </w:numPr>
        <w:spacing w:line="360" w:lineRule="auto"/>
        <w:rPr>
          <w:rFonts w:hint="default"/>
          <w:b w:val="0"/>
          <w:bCs w:val="0"/>
          <w:sz w:val="24"/>
          <w:szCs w:val="24"/>
          <w:lang w:val="en-IN"/>
        </w:rPr>
      </w:pPr>
      <w:r>
        <w:rPr>
          <w:rFonts w:hint="default"/>
          <w:b w:val="0"/>
          <w:bCs w:val="0"/>
          <w:sz w:val="24"/>
          <w:szCs w:val="24"/>
          <w:lang w:val="en-IN"/>
        </w:rPr>
        <w:t>///1=00000001</w:t>
      </w:r>
    </w:p>
    <w:p>
      <w:pPr>
        <w:numPr>
          <w:ilvl w:val="0"/>
          <w:numId w:val="0"/>
        </w:numPr>
        <w:spacing w:line="360" w:lineRule="auto"/>
        <w:rPr>
          <w:rFonts w:hint="default"/>
          <w:b w:val="0"/>
          <w:bCs w:val="0"/>
          <w:sz w:val="24"/>
          <w:szCs w:val="24"/>
          <w:lang w:val="en-IN"/>
        </w:rPr>
      </w:pPr>
      <w:r>
        <w:rPr>
          <w:rFonts w:hint="default"/>
          <w:b w:val="0"/>
          <w:bCs w:val="0"/>
          <w:sz w:val="24"/>
          <w:szCs w:val="24"/>
          <w:lang w:val="en-IN"/>
        </w:rPr>
        <w:t>// 2=00000010</w:t>
      </w:r>
    </w:p>
    <w:p>
      <w:pPr>
        <w:numPr>
          <w:ilvl w:val="0"/>
          <w:numId w:val="0"/>
        </w:numPr>
        <w:spacing w:line="360" w:lineRule="auto"/>
        <w:rPr>
          <w:rFonts w:hint="default"/>
          <w:b w:val="0"/>
          <w:bCs w:val="0"/>
          <w:sz w:val="24"/>
          <w:szCs w:val="24"/>
          <w:lang w:val="en-IN"/>
        </w:rPr>
      </w:pPr>
      <w:r>
        <w:rPr>
          <w:rFonts w:hint="default"/>
          <w:b w:val="0"/>
          <w:bCs w:val="0"/>
          <w:sz w:val="24"/>
          <w:szCs w:val="24"/>
          <w:lang w:val="en-IN"/>
        </w:rPr>
        <w:t>// R=00000000(AND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R=00000011</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console.log(1 | 2);// output is 3 Bitwise OR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console.log(1 &amp; 2);//output is 0 in Bitwise AND </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//Read , write, execute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//if the user has read permission the 1st 5 digits are common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read=00000100</w:t>
      </w:r>
    </w:p>
    <w:p>
      <w:pPr>
        <w:numPr>
          <w:ilvl w:val="0"/>
          <w:numId w:val="0"/>
        </w:numPr>
        <w:spacing w:line="360" w:lineRule="auto"/>
        <w:rPr>
          <w:rFonts w:hint="default"/>
          <w:b w:val="0"/>
          <w:bCs w:val="0"/>
          <w:sz w:val="24"/>
          <w:szCs w:val="24"/>
          <w:lang w:val="en-IN"/>
        </w:rPr>
      </w:pPr>
      <w:r>
        <w:rPr>
          <w:rFonts w:hint="default"/>
          <w:b w:val="0"/>
          <w:bCs w:val="0"/>
          <w:sz w:val="24"/>
          <w:szCs w:val="24"/>
          <w:lang w:val="en-IN"/>
        </w:rPr>
        <w:t>// read,write=00000010</w:t>
      </w:r>
    </w:p>
    <w:p>
      <w:pPr>
        <w:numPr>
          <w:ilvl w:val="0"/>
          <w:numId w:val="0"/>
        </w:numPr>
        <w:spacing w:line="360" w:lineRule="auto"/>
        <w:rPr>
          <w:rFonts w:hint="default"/>
          <w:b w:val="0"/>
          <w:bCs w:val="0"/>
          <w:sz w:val="24"/>
          <w:szCs w:val="24"/>
          <w:lang w:val="en-IN"/>
        </w:rPr>
      </w:pPr>
      <w:r>
        <w:rPr>
          <w:rFonts w:hint="default"/>
          <w:b w:val="0"/>
          <w:bCs w:val="0"/>
          <w:sz w:val="24"/>
          <w:szCs w:val="24"/>
          <w:lang w:val="en-IN"/>
        </w:rPr>
        <w:t>// read,write, execute =00000001</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readPermission = 4;</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writePermission = 2;</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executePermission = 1;</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myPermission = 0;</w:t>
      </w:r>
    </w:p>
    <w:p>
      <w:pPr>
        <w:numPr>
          <w:ilvl w:val="0"/>
          <w:numId w:val="0"/>
        </w:numPr>
        <w:spacing w:line="360" w:lineRule="auto"/>
        <w:rPr>
          <w:rFonts w:hint="default"/>
          <w:b w:val="0"/>
          <w:bCs w:val="0"/>
          <w:sz w:val="24"/>
          <w:szCs w:val="24"/>
          <w:lang w:val="en-IN"/>
        </w:rPr>
      </w:pPr>
      <w:r>
        <w:rPr>
          <w:rFonts w:hint="default"/>
          <w:b w:val="0"/>
          <w:bCs w:val="0"/>
          <w:sz w:val="24"/>
          <w:szCs w:val="24"/>
          <w:lang w:val="en-IN"/>
        </w:rPr>
        <w:t>myPermission =myPermission |readPermission |writePermission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console.log(myPermission);//prints 6</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message = (myPermission &amp; readPermission) ? 'yes' : 'no';</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console.log(message); //prints yes</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readPermission1 = 4;</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writePermission1 = 2;</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executePermission1 = 1;</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myPermission1 = 0;</w:t>
      </w:r>
    </w:p>
    <w:p>
      <w:pPr>
        <w:numPr>
          <w:ilvl w:val="0"/>
          <w:numId w:val="0"/>
        </w:numPr>
        <w:spacing w:line="360" w:lineRule="auto"/>
        <w:rPr>
          <w:rFonts w:hint="default"/>
          <w:b w:val="0"/>
          <w:bCs w:val="0"/>
          <w:sz w:val="24"/>
          <w:szCs w:val="24"/>
          <w:lang w:val="en-IN"/>
        </w:rPr>
      </w:pPr>
      <w:r>
        <w:rPr>
          <w:rFonts w:hint="default"/>
          <w:b w:val="0"/>
          <w:bCs w:val="0"/>
          <w:sz w:val="24"/>
          <w:szCs w:val="24"/>
          <w:lang w:val="en-IN"/>
        </w:rPr>
        <w:t>myPermission1 =myPermission1 |writePermission1 ;</w:t>
      </w:r>
    </w:p>
    <w:p>
      <w:pPr>
        <w:numPr>
          <w:ilvl w:val="0"/>
          <w:numId w:val="0"/>
        </w:numPr>
        <w:spacing w:line="360" w:lineRule="auto"/>
        <w:rPr>
          <w:rFonts w:hint="default"/>
          <w:b w:val="0"/>
          <w:bCs w:val="0"/>
          <w:sz w:val="24"/>
          <w:szCs w:val="24"/>
          <w:lang w:val="en-IN"/>
        </w:rPr>
      </w:pPr>
      <w:r>
        <w:rPr>
          <w:rFonts w:hint="default"/>
          <w:b w:val="0"/>
          <w:bCs w:val="0"/>
          <w:sz w:val="24"/>
          <w:szCs w:val="24"/>
          <w:lang w:val="en-IN"/>
        </w:rPr>
        <w:t>let message1 = (myPermission1 &amp; readPermission1) ? 'yes' : 'no';</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console.log(message1); //prints no</w:t>
      </w:r>
    </w:p>
    <w:p>
      <w:pPr>
        <w:numPr>
          <w:ilvl w:val="0"/>
          <w:numId w:val="0"/>
        </w:numPr>
        <w:spacing w:line="360" w:lineRule="auto"/>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Operators Precedence </w:t>
      </w:r>
    </w:p>
    <w:p>
      <w:pPr>
        <w:numPr>
          <w:ilvl w:val="0"/>
          <w:numId w:val="0"/>
        </w:numPr>
        <w:spacing w:line="360" w:lineRule="auto"/>
        <w:ind w:leftChars="0"/>
        <w:rPr>
          <w:rFonts w:hint="default"/>
          <w:b/>
          <w:bCs/>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x=2+3*5;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console.log(x);//17 is output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y = (2+3)*5;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console.log(y);//25 is output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//Always use the paranthesis for operators for exact performance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QUIZ</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7- What is the value of y?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x = 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let y = (x &gt; 5) &amp;&amp; (x &lt; 15);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a- 10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b- 5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c- 15 </w:t>
      </w:r>
    </w:p>
    <w:p>
      <w:pPr>
        <w:numPr>
          <w:ilvl w:val="0"/>
          <w:numId w:val="0"/>
        </w:numPr>
        <w:spacing w:line="360" w:lineRule="auto"/>
        <w:ind w:leftChars="0"/>
        <w:rPr>
          <w:rFonts w:hint="default"/>
          <w:b w:val="0"/>
          <w:bCs w:val="0"/>
          <w:sz w:val="24"/>
          <w:szCs w:val="24"/>
          <w:lang w:val="en-IN"/>
        </w:rPr>
      </w:pPr>
      <w:r>
        <w:rPr>
          <w:rFonts w:hint="default"/>
          <w:b/>
          <w:bCs/>
          <w:sz w:val="24"/>
          <w:szCs w:val="24"/>
          <w:lang w:val="en-IN"/>
        </w:rPr>
        <w:t xml:space="preserve">d- true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8- What is the value of x?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let x = 5;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x += 3;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a- 3</w:t>
      </w:r>
    </w:p>
    <w:p>
      <w:pPr>
        <w:numPr>
          <w:ilvl w:val="0"/>
          <w:numId w:val="0"/>
        </w:numPr>
        <w:spacing w:line="360" w:lineRule="auto"/>
        <w:ind w:leftChars="0"/>
        <w:rPr>
          <w:rFonts w:hint="default"/>
          <w:b/>
          <w:bCs/>
          <w:sz w:val="24"/>
          <w:szCs w:val="24"/>
          <w:lang w:val="en-IN"/>
        </w:rPr>
      </w:pPr>
      <w:r>
        <w:rPr>
          <w:rFonts w:hint="default"/>
          <w:b/>
          <w:bCs/>
          <w:sz w:val="24"/>
          <w:szCs w:val="24"/>
          <w:lang w:val="en-IN"/>
        </w:rPr>
        <w:t>b- 8</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c- 15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d- 5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9- What is the value of y?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let x = 10;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let y = x++; </w:t>
      </w:r>
    </w:p>
    <w:p>
      <w:pPr>
        <w:numPr>
          <w:ilvl w:val="0"/>
          <w:numId w:val="0"/>
        </w:numPr>
        <w:spacing w:line="360" w:lineRule="auto"/>
        <w:ind w:leftChars="0"/>
        <w:rPr>
          <w:rFonts w:hint="default"/>
          <w:b/>
          <w:bCs/>
          <w:sz w:val="24"/>
          <w:szCs w:val="24"/>
          <w:lang w:val="en-IN"/>
        </w:rPr>
      </w:pPr>
      <w:r>
        <w:rPr>
          <w:rFonts w:hint="default"/>
          <w:b/>
          <w:bCs/>
          <w:sz w:val="24"/>
          <w:szCs w:val="24"/>
          <w:lang w:val="en-IN"/>
        </w:rPr>
        <w:t>a- 10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b- 11</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c- 12</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d- 13</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10- What is the value of y?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let x = 1;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y = x !== 2;</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a- 1</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b- 2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 false</w:t>
      </w:r>
    </w:p>
    <w:p>
      <w:pPr>
        <w:numPr>
          <w:ilvl w:val="0"/>
          <w:numId w:val="0"/>
        </w:numPr>
        <w:spacing w:line="360" w:lineRule="auto"/>
        <w:ind w:leftChars="0"/>
        <w:rPr>
          <w:rFonts w:hint="default"/>
          <w:b/>
          <w:bCs/>
          <w:sz w:val="24"/>
          <w:szCs w:val="24"/>
          <w:lang w:val="en-IN"/>
        </w:rPr>
      </w:pPr>
      <w:r>
        <w:rPr>
          <w:rFonts w:hint="default"/>
          <w:b/>
          <w:bCs/>
          <w:sz w:val="24"/>
          <w:szCs w:val="24"/>
          <w:lang w:val="en-IN"/>
        </w:rPr>
        <w:t>d- true</w:t>
      </w: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Swapping of variables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a='blue';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b='red';</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c=a;</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a=b;</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b=c;</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console.log("the color is " + a);//the color is red</w:t>
      </w:r>
    </w:p>
    <w:p>
      <w:pPr>
        <w:numPr>
          <w:ilvl w:val="0"/>
          <w:numId w:val="0"/>
        </w:numPr>
        <w:spacing w:line="360" w:lineRule="auto"/>
        <w:ind w:leftChars="0"/>
        <w:rPr>
          <w:rFonts w:hint="default"/>
          <w:b/>
          <w:bCs/>
          <w:sz w:val="24"/>
          <w:szCs w:val="24"/>
          <w:lang w:val="en-IN"/>
        </w:rPr>
      </w:pPr>
      <w:r>
        <w:rPr>
          <w:rFonts w:hint="default"/>
          <w:b w:val="0"/>
          <w:bCs w:val="0"/>
          <w:sz w:val="24"/>
          <w:szCs w:val="24"/>
          <w:lang w:val="en-IN"/>
        </w:rPr>
        <w:t>console.log("the color is " + b);//the color is blue</w:t>
      </w:r>
      <w:r>
        <w:rPr>
          <w:rFonts w:hint="default"/>
          <w:b/>
          <w:bCs/>
          <w:sz w:val="24"/>
          <w:szCs w:val="24"/>
          <w:lang w:val="en-IN"/>
        </w:rPr>
        <w:t xml:space="preserve"> </w:t>
      </w:r>
    </w:p>
    <w:p>
      <w:pPr>
        <w:numPr>
          <w:ilvl w:val="0"/>
          <w:numId w:val="0"/>
        </w:numPr>
        <w:spacing w:line="360" w:lineRule="auto"/>
        <w:ind w:leftChars="0"/>
        <w:rPr>
          <w:rFonts w:hint="default"/>
          <w:b/>
          <w:bCs/>
          <w:sz w:val="24"/>
          <w:szCs w:val="24"/>
          <w:lang w:val="en-IN"/>
        </w:rPr>
      </w:pPr>
    </w:p>
    <w:p>
      <w:pPr>
        <w:numPr>
          <w:ilvl w:val="0"/>
          <w:numId w:val="0"/>
        </w:numPr>
        <w:spacing w:line="360" w:lineRule="auto"/>
        <w:ind w:leftChars="0"/>
        <w:rPr>
          <w:rFonts w:hint="default"/>
          <w:b/>
          <w:bCs/>
          <w:sz w:val="24"/>
          <w:szCs w:val="24"/>
          <w:lang w:val="en-IN"/>
        </w:rPr>
      </w:pPr>
    </w:p>
    <w:p>
      <w:pPr>
        <w:numPr>
          <w:ilvl w:val="0"/>
          <w:numId w:val="0"/>
        </w:numPr>
        <w:spacing w:line="360" w:lineRule="auto"/>
        <w:ind w:leftChars="0"/>
        <w:rPr>
          <w:rFonts w:hint="default"/>
          <w:b/>
          <w:bCs/>
          <w:sz w:val="24"/>
          <w:szCs w:val="24"/>
          <w:lang w:val="en-US"/>
        </w:rPr>
      </w:pPr>
      <w:r>
        <w:rPr>
          <w:rFonts w:hint="default"/>
          <w:b/>
          <w:bCs/>
          <w:sz w:val="24"/>
          <w:szCs w:val="24"/>
          <w:lang w:val="en-US"/>
        </w:rPr>
        <w:t xml:space="preserve">IF-ELSE  STATEMENTS </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 Hour </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//if hour between 6am and 12pm , its shows Good Morning</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//if it is between 12pm and 6pm, : Good Afternoon</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//otherwise : Good Evening </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let hour =1;</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//if 1 prints Good Evening </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 if 11 prints Good Morning </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  if 14 prints Good Afternoon </w:t>
      </w:r>
    </w:p>
    <w:p>
      <w:pPr>
        <w:numPr>
          <w:ilvl w:val="0"/>
          <w:numId w:val="0"/>
        </w:numPr>
        <w:spacing w:line="360" w:lineRule="auto"/>
        <w:ind w:leftChars="0"/>
        <w:rPr>
          <w:rFonts w:hint="default"/>
          <w:b w:val="0"/>
          <w:bCs w:val="0"/>
          <w:sz w:val="24"/>
          <w:szCs w:val="24"/>
          <w:lang w:val="en-US"/>
        </w:rPr>
      </w:pP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if(hour &gt;=6 &amp;&amp; hour &lt; 12)</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    console.log("Good Morning");</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else if(hour&gt;=12 &amp;&amp; hour &lt; 18)</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 xml:space="preserve">    console.log("Good Afternoon");</w:t>
      </w:r>
    </w:p>
    <w:p>
      <w:pPr>
        <w:numPr>
          <w:ilvl w:val="0"/>
          <w:numId w:val="0"/>
        </w:numPr>
        <w:spacing w:line="360" w:lineRule="auto"/>
        <w:ind w:leftChars="0"/>
        <w:rPr>
          <w:rFonts w:hint="default"/>
          <w:b w:val="0"/>
          <w:bCs w:val="0"/>
          <w:sz w:val="24"/>
          <w:szCs w:val="24"/>
          <w:lang w:val="en-US"/>
        </w:rPr>
      </w:pPr>
      <w:r>
        <w:rPr>
          <w:rFonts w:hint="default"/>
          <w:b w:val="0"/>
          <w:bCs w:val="0"/>
          <w:sz w:val="24"/>
          <w:szCs w:val="24"/>
          <w:lang w:val="en-US"/>
        </w:rPr>
        <w:t>else</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console.log("Good Evening");</w:t>
      </w:r>
    </w:p>
    <w:p>
      <w:pPr>
        <w:numPr>
          <w:ilvl w:val="0"/>
          <w:numId w:val="0"/>
        </w:numPr>
        <w:spacing w:line="360" w:lineRule="auto"/>
        <w:ind w:leftChars="0" w:firstLine="236"/>
        <w:rPr>
          <w:rFonts w:hint="default"/>
          <w:b w:val="0"/>
          <w:bCs w:val="0"/>
          <w:sz w:val="24"/>
          <w:szCs w:val="24"/>
          <w:lang w:val="en-US"/>
        </w:rPr>
      </w:pPr>
    </w:p>
    <w:p>
      <w:pPr>
        <w:numPr>
          <w:ilvl w:val="0"/>
          <w:numId w:val="0"/>
        </w:numPr>
        <w:spacing w:line="360" w:lineRule="auto"/>
        <w:rPr>
          <w:rFonts w:hint="default"/>
          <w:b/>
          <w:bCs/>
          <w:sz w:val="24"/>
          <w:szCs w:val="24"/>
          <w:lang w:val="en-US"/>
        </w:rPr>
      </w:pPr>
      <w:r>
        <w:rPr>
          <w:rFonts w:hint="default"/>
          <w:b/>
          <w:bCs/>
          <w:sz w:val="24"/>
          <w:szCs w:val="24"/>
          <w:lang w:val="en-US"/>
        </w:rPr>
        <w:t>Switch Case Statement</w:t>
      </w:r>
    </w:p>
    <w:p>
      <w:pPr>
        <w:numPr>
          <w:ilvl w:val="0"/>
          <w:numId w:val="0"/>
        </w:numPr>
        <w:spacing w:line="360" w:lineRule="auto"/>
        <w:rPr>
          <w:rFonts w:hint="default"/>
          <w:b/>
          <w:bCs/>
          <w:sz w:val="24"/>
          <w:szCs w:val="24"/>
          <w:lang w:val="en-IN"/>
        </w:rPr>
      </w:pP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let role ='mediator';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switch(role){</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case 'guest':</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console.log('Guest User');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break;</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case 'moderator':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console.log('Moderator User');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break;</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case 'mediator':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console.log("Mediate User");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break;</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default:</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console.log("Unknown User");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if role is null its prints unknown user </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if role is defined as guest it will print guest user </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if role is defined as mediator it will print as mediator user </w:t>
      </w:r>
    </w:p>
    <w:p>
      <w:pPr>
        <w:numPr>
          <w:ilvl w:val="0"/>
          <w:numId w:val="0"/>
        </w:numPr>
        <w:spacing w:line="360" w:lineRule="auto"/>
        <w:ind w:leftChars="0" w:firstLine="236"/>
        <w:rPr>
          <w:rFonts w:hint="default"/>
          <w:b w:val="0"/>
          <w:bCs w:val="0"/>
          <w:sz w:val="24"/>
          <w:szCs w:val="24"/>
          <w:lang w:val="en-US"/>
        </w:rPr>
      </w:pP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 xml:space="preserve">// Same Code in IF ELSE CONDITION </w:t>
      </w:r>
    </w:p>
    <w:p>
      <w:pPr>
        <w:numPr>
          <w:ilvl w:val="0"/>
          <w:numId w:val="0"/>
        </w:numPr>
        <w:spacing w:line="360" w:lineRule="auto"/>
        <w:ind w:leftChars="0" w:firstLine="236"/>
        <w:rPr>
          <w:rFonts w:hint="default"/>
          <w:b w:val="0"/>
          <w:bCs w:val="0"/>
          <w:sz w:val="24"/>
          <w:szCs w:val="24"/>
          <w:lang w:val="en-US"/>
        </w:rPr>
      </w:pP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if(role=='guest') console.log("Guest");</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else if (role =='moderator') console.log("moderator");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else if(role == 'mediator') console.log ("mediator");</w:t>
      </w:r>
    </w:p>
    <w:p>
      <w:pPr>
        <w:numPr>
          <w:ilvl w:val="0"/>
          <w:numId w:val="0"/>
        </w:numPr>
        <w:spacing w:line="360" w:lineRule="auto"/>
        <w:ind w:leftChars="0" w:firstLine="236"/>
        <w:rPr>
          <w:rFonts w:hint="default"/>
          <w:b w:val="0"/>
          <w:bCs w:val="0"/>
          <w:sz w:val="24"/>
          <w:szCs w:val="24"/>
          <w:lang w:val="en-US"/>
        </w:rPr>
      </w:pPr>
      <w:r>
        <w:rPr>
          <w:rFonts w:hint="default"/>
          <w:b w:val="0"/>
          <w:bCs w:val="0"/>
          <w:sz w:val="24"/>
          <w:szCs w:val="24"/>
          <w:lang w:val="en-US"/>
        </w:rPr>
        <w:t>else console.log("unknown user");</w:t>
      </w:r>
    </w:p>
    <w:p>
      <w:pPr>
        <w:numPr>
          <w:ilvl w:val="0"/>
          <w:numId w:val="0"/>
        </w:numPr>
        <w:spacing w:line="360" w:lineRule="auto"/>
        <w:ind w:leftChars="0" w:firstLine="236"/>
        <w:rPr>
          <w:rFonts w:hint="default"/>
          <w:b w:val="0"/>
          <w:bCs w:val="0"/>
          <w:sz w:val="24"/>
          <w:szCs w:val="24"/>
          <w:lang w:val="en-US"/>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Output:mediator</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LOOPS</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bCs/>
          <w:sz w:val="24"/>
          <w:szCs w:val="24"/>
          <w:lang w:val="en-IN"/>
        </w:rPr>
        <w:t>FOR LOOP (initial expression; condition; increment)</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for(i=0;i&lt;5;i++){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console.log("Hello World" , 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it prints 5 Hello World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if i is  mentioned it will print helloworld with numbers 0 1 2 3 4 like that</w:t>
      </w:r>
    </w:p>
    <w:p>
      <w:pPr>
        <w:numPr>
          <w:ilvl w:val="0"/>
          <w:numId w:val="0"/>
        </w:numPr>
        <w:spacing w:line="360" w:lineRule="auto"/>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for(x=1;x&lt;=5;x++){</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console.log("Hello World x is" , x);</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it will print 5 hello world starts from 1 to 5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for(let z=1;z&lt;=5;z++){</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if(z%2!== 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console.log("The odd sequence are" +" " +z);</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it will print only odd number 1 ,3 and 5</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for(let g = 5 ;g&gt;=1;g--){</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if(g%2!== 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console.log("The odd sequence are" +" " +g);</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it will print odd numbers in the revise order 5 3 1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 xml:space="preserve">WHILE LOOP </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 (let i =0;i&lt;=5;i++){  //this i loop is different from the other i beacuse it is accessible only in the for loop</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if( i % 2!==0)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let i = 0;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while(i &lt;=5 ){    //while(Condition)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if( i % 2!==0)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DO- WHILE LOOP</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Do While Loop</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i=9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do{</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if(i%2!== 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}while(i &lt;= 5);  // 9 will be the output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the condition will be executed 1st and after that statement is checked whether its working or not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INFINITE -LOOP</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let i =0;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while(i &lt; 5){</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 i++;</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it prints the endless output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Another method to use infinte loop</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while(true){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let x= 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do{</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while(x&lt;5){</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for(let i = 0; i&lt;10 ){</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w:t>
      </w:r>
    </w:p>
    <w:p>
      <w:pPr>
        <w:numPr>
          <w:ilvl w:val="0"/>
          <w:numId w:val="0"/>
        </w:numPr>
        <w:spacing w:line="360" w:lineRule="auto"/>
        <w:ind w:leftChars="0" w:firstLine="236"/>
        <w:rPr>
          <w:rFonts w:hint="default"/>
          <w:b/>
          <w:bCs/>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FOR IN  LOOPS (improper format)</w:t>
      </w:r>
    </w:p>
    <w:p>
      <w:pPr>
        <w:numPr>
          <w:ilvl w:val="0"/>
          <w:numId w:val="0"/>
        </w:numPr>
        <w:spacing w:line="360" w:lineRule="auto"/>
        <w:ind w:leftChars="0" w:firstLine="236"/>
        <w:rPr>
          <w:rFonts w:hint="default"/>
          <w:b/>
          <w:bCs/>
          <w:sz w:val="24"/>
          <w:szCs w:val="24"/>
          <w:lang w:val="en-IN"/>
        </w:rPr>
      </w:pPr>
      <w:r>
        <w:rPr>
          <w:sz w:val="24"/>
        </w:rPr>
        <mc:AlternateContent>
          <mc:Choice Requires="wps">
            <w:drawing>
              <wp:anchor distT="0" distB="0" distL="114300" distR="114300" simplePos="0" relativeHeight="251661312" behindDoc="0" locked="0" layoutInCell="1" allowOverlap="1">
                <wp:simplePos x="0" y="0"/>
                <wp:positionH relativeFrom="column">
                  <wp:posOffset>2099310</wp:posOffset>
                </wp:positionH>
                <wp:positionV relativeFrom="paragraph">
                  <wp:posOffset>261620</wp:posOffset>
                </wp:positionV>
                <wp:extent cx="409575" cy="2800985"/>
                <wp:effectExtent l="0" t="4445" r="47625" b="13970"/>
                <wp:wrapNone/>
                <wp:docPr id="3" name="Right Brace 3"/>
                <wp:cNvGraphicFramePr/>
                <a:graphic xmlns:a="http://schemas.openxmlformats.org/drawingml/2006/main">
                  <a:graphicData uri="http://schemas.microsoft.com/office/word/2010/wordprocessingShape">
                    <wps:wsp>
                      <wps:cNvSpPr/>
                      <wps:spPr>
                        <a:xfrm>
                          <a:off x="2524125" y="7052945"/>
                          <a:ext cx="409575" cy="2800985"/>
                        </a:xfrm>
                        <a:prstGeom prst="rightBrace">
                          <a:avLst/>
                        </a:prstGeom>
                        <a:solidFill>
                          <a:schemeClr val="bg1"/>
                        </a:solidFill>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8" type="#_x0000_t88" style="position:absolute;left:0pt;margin-left:165.3pt;margin-top:20.6pt;height:220.55pt;width:32.25pt;z-index:251661312;mso-width-relative:page;mso-height-relative:page;" fillcolor="#FFFFFF [3212]" filled="t" stroked="t" coordsize="21600,21600" o:gfxdata="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yR&#10;HNkAAAAKAQAADwAAAAAAAAABACAAAAAiAAAAZHJzL2Rvd25yZXYueG1sUEsBAhQAFAAAAAgAh07i&#10;QApguNDoAQAA7QMAAA4AAAAAAAAAAQAgAAAAKAEAAGRycy9lMm9Eb2MueG1sUEsFBgAAAAAGAAYA&#10;WQEAAIIFAAAAAA==&#10;" adj="263,10800">
                <v:fill on="t" focussize="0,0"/>
                <v:stroke weight="0.25pt" color="#000000 [3213]" miterlimit="8" joinstyle="miter"/>
                <v:imagedata o:title=""/>
                <o:lock v:ext="edit" aspectratio="f"/>
              </v:shape>
            </w:pict>
          </mc:Fallback>
        </mc:AlternateConten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For in loops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const person =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name: 'Mosh',                                               </w:t>
      </w:r>
    </w:p>
    <w:p>
      <w:pPr>
        <w:numPr>
          <w:ilvl w:val="0"/>
          <w:numId w:val="0"/>
        </w:numPr>
        <w:spacing w:line="360" w:lineRule="auto"/>
        <w:ind w:leftChars="0" w:firstLine="236"/>
        <w:rPr>
          <w:rFonts w:hint="default"/>
          <w:b w:val="0"/>
          <w:bCs w:val="0"/>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2642235</wp:posOffset>
                </wp:positionH>
                <wp:positionV relativeFrom="paragraph">
                  <wp:posOffset>133985</wp:posOffset>
                </wp:positionV>
                <wp:extent cx="3520440" cy="896620"/>
                <wp:effectExtent l="4445" t="4445" r="5715" b="13335"/>
                <wp:wrapNone/>
                <wp:docPr id="4" name="Text Box 4"/>
                <wp:cNvGraphicFramePr/>
                <a:graphic xmlns:a="http://schemas.openxmlformats.org/drawingml/2006/main">
                  <a:graphicData uri="http://schemas.microsoft.com/office/word/2010/wordprocessingShape">
                    <wps:wsp>
                      <wps:cNvSpPr txBox="1"/>
                      <wps:spPr>
                        <a:xfrm>
                          <a:off x="3385185" y="7652385"/>
                          <a:ext cx="3520440" cy="8966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For this code we get output with undefined </w:t>
                            </w:r>
                          </w:p>
                          <w:p>
                            <w:pPr>
                              <w:rPr>
                                <w:rFonts w:hint="default"/>
                                <w:lang w:val="en-IN"/>
                              </w:rPr>
                            </w:pPr>
                            <w:r>
                              <w:rPr>
                                <w:rFonts w:hint="default"/>
                                <w:lang w:val="en-IN"/>
                              </w:rPr>
                              <w:t>name undefined</w:t>
                            </w:r>
                          </w:p>
                          <w:p>
                            <w:pPr>
                              <w:rPr>
                                <w:rFonts w:hint="default"/>
                                <w:lang w:val="en-IN"/>
                              </w:rPr>
                            </w:pPr>
                            <w:r>
                              <w:rPr>
                                <w:rFonts w:hint="default"/>
                                <w:lang w:val="en-IN"/>
                              </w:rPr>
                              <w:t xml:space="preserve">age undefined So we can move to the bracket notation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05pt;margin-top:10.55pt;height:70.6pt;width:277.2pt;z-index:251662336;mso-width-relative:page;mso-height-relative:page;" fillcolor="#FFFFFF [3201]" filled="t" stroked="t" coordsize="21600,21600" o:gfxdata="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r8vgnZAAAACgEAAA8AAAAA&#10;AAAAAQAgAAAAIgAAAGRycy9kb3ducmV2LnhtbFBLAQIUABQAAAAIAIdO4kDJv+RlTAIAAMMEAAAO&#10;AAAAAAAAAAEAIAAAACgBAABkcnMvZTJvRG9jLnhtbFBLBQYAAAAABgAGAFkBAADmBQAAAAA=&#10;">
                <v:fill on="t" focussize="0,0"/>
                <v:stroke weight="0.5pt" color="#FFFFFF [3212]" joinstyle="round"/>
                <v:imagedata o:title=""/>
                <o:lock v:ext="edit" aspectratio="f"/>
                <v:textbox>
                  <w:txbxContent>
                    <w:p>
                      <w:pPr>
                        <w:rPr>
                          <w:rFonts w:hint="default"/>
                          <w:lang w:val="en-IN"/>
                        </w:rPr>
                      </w:pPr>
                      <w:r>
                        <w:rPr>
                          <w:rFonts w:hint="default"/>
                          <w:lang w:val="en-IN"/>
                        </w:rPr>
                        <w:t xml:space="preserve">For this code we get output with undefined </w:t>
                      </w:r>
                    </w:p>
                    <w:p>
                      <w:pPr>
                        <w:rPr>
                          <w:rFonts w:hint="default"/>
                          <w:lang w:val="en-IN"/>
                        </w:rPr>
                      </w:pPr>
                      <w:r>
                        <w:rPr>
                          <w:rFonts w:hint="default"/>
                          <w:lang w:val="en-IN"/>
                        </w:rPr>
                        <w:t>name undefined</w:t>
                      </w:r>
                    </w:p>
                    <w:p>
                      <w:pPr>
                        <w:rPr>
                          <w:rFonts w:hint="default"/>
                          <w:lang w:val="en-IN"/>
                        </w:rPr>
                      </w:pPr>
                      <w:r>
                        <w:rPr>
                          <w:rFonts w:hint="default"/>
                          <w:lang w:val="en-IN"/>
                        </w:rPr>
                        <w:t xml:space="preserve">age undefined So we can move to the bracket notation </w:t>
                      </w:r>
                    </w:p>
                  </w:txbxContent>
                </v:textbox>
              </v:shape>
            </w:pict>
          </mc:Fallback>
        </mc:AlternateContent>
      </w:r>
      <w:r>
        <w:rPr>
          <w:rFonts w:hint="default"/>
          <w:b w:val="0"/>
          <w:bCs w:val="0"/>
          <w:sz w:val="24"/>
          <w:szCs w:val="24"/>
          <w:lang w:val="en-IN"/>
        </w:rPr>
        <w:t xml:space="preserve">    age:30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 (let key in person)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console.log(key, person.key);</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Dot Notation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person.name;</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Bracket Notation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person['name']</w:t>
      </w:r>
    </w:p>
    <w:p>
      <w:pPr>
        <w:numPr>
          <w:ilvl w:val="0"/>
          <w:numId w:val="0"/>
        </w:numPr>
        <w:spacing w:line="360" w:lineRule="auto"/>
        <w:rPr>
          <w:rFonts w:hint="default"/>
          <w:b/>
          <w:bCs/>
          <w:sz w:val="24"/>
          <w:szCs w:val="24"/>
          <w:lang w:val="en-IN"/>
        </w:rPr>
      </w:pPr>
    </w:p>
    <w:p>
      <w:pPr>
        <w:numPr>
          <w:ilvl w:val="0"/>
          <w:numId w:val="0"/>
        </w:numPr>
        <w:spacing w:line="360" w:lineRule="auto"/>
        <w:ind w:leftChars="0" w:firstLine="236"/>
        <w:rPr>
          <w:rFonts w:hint="default"/>
          <w:b/>
          <w:bCs/>
          <w:sz w:val="24"/>
          <w:szCs w:val="24"/>
          <w:lang w:val="en-IN"/>
        </w:rPr>
      </w:pPr>
      <w:r>
        <w:rPr>
          <w:rFonts w:hint="default"/>
          <w:b/>
          <w:bCs/>
          <w:sz w:val="24"/>
          <w:szCs w:val="24"/>
          <w:lang w:val="en-IN"/>
        </w:rPr>
        <w:t>FOR IN  LOOPS  (Proper format)</w:t>
      </w:r>
    </w:p>
    <w:p>
      <w:pPr>
        <w:numPr>
          <w:ilvl w:val="0"/>
          <w:numId w:val="0"/>
        </w:numPr>
        <w:spacing w:line="360" w:lineRule="auto"/>
        <w:ind w:leftChars="0" w:firstLine="236"/>
        <w:rPr>
          <w:rFonts w:hint="default"/>
          <w:b/>
          <w:bCs/>
          <w:sz w:val="24"/>
          <w:szCs w:val="24"/>
          <w:lang w:val="en-IN"/>
        </w:rPr>
      </w:pPr>
      <w:r>
        <w:rPr>
          <w:sz w:val="24"/>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207010</wp:posOffset>
                </wp:positionV>
                <wp:extent cx="409575" cy="1862455"/>
                <wp:effectExtent l="0" t="4445" r="47625" b="12700"/>
                <wp:wrapNone/>
                <wp:docPr id="5" name="Right Brace 5"/>
                <wp:cNvGraphicFramePr/>
                <a:graphic xmlns:a="http://schemas.openxmlformats.org/drawingml/2006/main">
                  <a:graphicData uri="http://schemas.microsoft.com/office/word/2010/wordprocessingShape">
                    <wps:wsp>
                      <wps:cNvSpPr/>
                      <wps:spPr>
                        <a:xfrm>
                          <a:off x="2524125" y="7052945"/>
                          <a:ext cx="409575" cy="1862455"/>
                        </a:xfrm>
                        <a:prstGeom prst="rightBrace">
                          <a:avLst/>
                        </a:prstGeom>
                        <a:solidFill>
                          <a:schemeClr val="bg1"/>
                        </a:solidFill>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8" type="#_x0000_t88" style="position:absolute;left:0pt;margin-left:162pt;margin-top:16.3pt;height:146.65pt;width:32.25pt;z-index:251663360;mso-width-relative:page;mso-height-relative:page;" fillcolor="#FFFFFF [3212]" filled="t" stroked="t" coordsize="21600,21600" o:gfxdata="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Csv&#10;K9kAAAAKAQAADwAAAAAAAAABACAAAAAiAAAAZHJzL2Rvd25yZXYueG1sUEsBAhQAFAAAAAgAh07i&#10;QCfdoAHoAQAA7QMAAA4AAAAAAAAAAQAgAAAAKAEAAGRycy9lMm9Eb2MueG1sUEsFBgAAAAAGAAYA&#10;WQEAAIIFAAAAAA==&#10;" adj="395,10800">
                <v:fill on="t" focussize="0,0"/>
                <v:stroke weight="0.25pt" color="#000000 [3213]" miterlimit="8" joinstyle="miter"/>
                <v:imagedata o:title=""/>
                <o:lock v:ext="edit" aspectratio="f"/>
              </v:shape>
            </w:pict>
          </mc:Fallback>
        </mc:AlternateConten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For in loops </w:t>
      </w:r>
    </w:p>
    <w:p>
      <w:pPr>
        <w:numPr>
          <w:ilvl w:val="0"/>
          <w:numId w:val="0"/>
        </w:numPr>
        <w:spacing w:line="360" w:lineRule="auto"/>
        <w:ind w:leftChars="0" w:firstLine="236"/>
        <w:rPr>
          <w:rFonts w:hint="default"/>
          <w:b w:val="0"/>
          <w:bCs w:val="0"/>
          <w:sz w:val="24"/>
          <w:szCs w:val="24"/>
          <w:lang w:val="en-IN"/>
        </w:rPr>
      </w:pPr>
      <w:r>
        <w:rPr>
          <w:sz w:val="24"/>
        </w:rPr>
        <mc:AlternateContent>
          <mc:Choice Requires="wps">
            <w:drawing>
              <wp:anchor distT="0" distB="0" distL="114300" distR="114300" simplePos="0" relativeHeight="251664384" behindDoc="0" locked="0" layoutInCell="1" allowOverlap="1">
                <wp:simplePos x="0" y="0"/>
                <wp:positionH relativeFrom="column">
                  <wp:posOffset>2572385</wp:posOffset>
                </wp:positionH>
                <wp:positionV relativeFrom="paragraph">
                  <wp:posOffset>144780</wp:posOffset>
                </wp:positionV>
                <wp:extent cx="3520440" cy="741680"/>
                <wp:effectExtent l="4445" t="4445" r="5715" b="15875"/>
                <wp:wrapNone/>
                <wp:docPr id="6" name="Text Box 6"/>
                <wp:cNvGraphicFramePr/>
                <a:graphic xmlns:a="http://schemas.openxmlformats.org/drawingml/2006/main">
                  <a:graphicData uri="http://schemas.microsoft.com/office/word/2010/wordprocessingShape">
                    <wps:wsp>
                      <wps:cNvSpPr txBox="1"/>
                      <wps:spPr>
                        <a:xfrm>
                          <a:off x="3385185" y="7652385"/>
                          <a:ext cx="3520440" cy="7416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For this code we get output </w:t>
                            </w:r>
                          </w:p>
                          <w:p>
                            <w:pPr>
                              <w:rPr>
                                <w:rFonts w:hint="default"/>
                                <w:lang w:val="en-IN"/>
                              </w:rPr>
                            </w:pPr>
                            <w:r>
                              <w:rPr>
                                <w:rFonts w:hint="default"/>
                                <w:lang w:val="en-IN"/>
                              </w:rPr>
                              <w:t>name mosh</w:t>
                            </w:r>
                          </w:p>
                          <w:p>
                            <w:pPr>
                              <w:rPr>
                                <w:rFonts w:hint="default"/>
                                <w:lang w:val="en-IN"/>
                              </w:rPr>
                            </w:pPr>
                            <w:r>
                              <w:rPr>
                                <w:rFonts w:hint="default"/>
                                <w:lang w:val="en-IN"/>
                              </w:rPr>
                              <w:t>age 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5pt;margin-top:11.4pt;height:58.4pt;width:277.2pt;z-index:251664384;mso-width-relative:page;mso-height-relative:page;" fillcolor="#FFFFFF [3201]" filled="t" stroked="t" coordsize="21600,21600" o:gfxdata="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arixdgAAAAKAQAADwAAAAAA&#10;AAABACAAAAAiAAAAZHJzL2Rvd25yZXYueG1sUEsBAhQAFAAAAAgAh07iQOfQVHVMAgAAwwQAAA4A&#10;AAAAAAAAAQAgAAAAJwEAAGRycy9lMm9Eb2MueG1sUEsFBgAAAAAGAAYAWQEAAOUFAAAAAA==&#10;">
                <v:fill on="t" focussize="0,0"/>
                <v:stroke weight="0.5pt" color="#FFFFFF [3212]" joinstyle="round"/>
                <v:imagedata o:title=""/>
                <o:lock v:ext="edit" aspectratio="f"/>
                <v:textbox>
                  <w:txbxContent>
                    <w:p>
                      <w:pPr>
                        <w:rPr>
                          <w:rFonts w:hint="default"/>
                          <w:lang w:val="en-IN"/>
                        </w:rPr>
                      </w:pPr>
                      <w:r>
                        <w:rPr>
                          <w:rFonts w:hint="default"/>
                          <w:lang w:val="en-IN"/>
                        </w:rPr>
                        <w:t xml:space="preserve">For this code we get output </w:t>
                      </w:r>
                    </w:p>
                    <w:p>
                      <w:pPr>
                        <w:rPr>
                          <w:rFonts w:hint="default"/>
                          <w:lang w:val="en-IN"/>
                        </w:rPr>
                      </w:pPr>
                      <w:r>
                        <w:rPr>
                          <w:rFonts w:hint="default"/>
                          <w:lang w:val="en-IN"/>
                        </w:rPr>
                        <w:t>name mosh</w:t>
                      </w:r>
                    </w:p>
                    <w:p>
                      <w:pPr>
                        <w:rPr>
                          <w:rFonts w:hint="default"/>
                          <w:lang w:val="en-IN"/>
                        </w:rPr>
                      </w:pPr>
                      <w:r>
                        <w:rPr>
                          <w:rFonts w:hint="default"/>
                          <w:lang w:val="en-IN"/>
                        </w:rPr>
                        <w:t>age 30</w:t>
                      </w:r>
                    </w:p>
                  </w:txbxContent>
                </v:textbox>
              </v:shape>
            </w:pict>
          </mc:Fallback>
        </mc:AlternateContent>
      </w:r>
      <w:r>
        <w:rPr>
          <w:rFonts w:hint="default"/>
          <w:b w:val="0"/>
          <w:bCs w:val="0"/>
          <w:sz w:val="24"/>
          <w:szCs w:val="24"/>
          <w:lang w:val="en-IN"/>
        </w:rPr>
        <w:t>const person =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name: 'Mosh',                                               </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 xml:space="preserve">    age:30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for (let key in person)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console.log(key, person[key]);</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Another Example with index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For in loops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const person =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name: 'Mosh',</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age:30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for (let key in person)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console.log(key, person[key]);</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const colors =['red', 'green', 'blue'];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for(let index in colors)</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console.log(index, colors[index]);</w:t>
      </w:r>
    </w:p>
    <w:p>
      <w:pPr>
        <w:numPr>
          <w:ilvl w:val="0"/>
          <w:numId w:val="0"/>
        </w:numPr>
        <w:spacing w:line="360" w:lineRule="auto"/>
        <w:ind w:leftChars="0" w:firstLine="236"/>
        <w:rPr>
          <w:rFonts w:hint="default"/>
          <w:b w:val="0"/>
          <w:bCs w:val="0"/>
          <w:sz w:val="24"/>
          <w:szCs w:val="24"/>
          <w:lang w:val="en-IN"/>
        </w:rPr>
      </w:pPr>
    </w:p>
    <w:p>
      <w:pPr>
        <w:numPr>
          <w:ilvl w:val="0"/>
          <w:numId w:val="0"/>
        </w:numPr>
        <w:spacing w:line="360" w:lineRule="auto"/>
        <w:rPr>
          <w:rFonts w:hint="default"/>
          <w:b w:val="0"/>
          <w:bCs w:val="0"/>
          <w:sz w:val="24"/>
          <w:szCs w:val="24"/>
          <w:lang w:val="en-IN"/>
        </w:rPr>
      </w:pPr>
      <w:r>
        <w:rPr>
          <w:rFonts w:hint="default"/>
          <w:b w:val="0"/>
          <w:bCs w:val="0"/>
          <w:sz w:val="24"/>
          <w:szCs w:val="24"/>
          <w:lang w:val="en-IN"/>
        </w:rPr>
        <w:t>OUTPUT:</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name Mosh</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age 30</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0 red</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1 green</w:t>
      </w:r>
    </w:p>
    <w:p>
      <w:pPr>
        <w:numPr>
          <w:ilvl w:val="0"/>
          <w:numId w:val="0"/>
        </w:numPr>
        <w:spacing w:line="360" w:lineRule="auto"/>
        <w:ind w:leftChars="0" w:firstLine="236"/>
        <w:rPr>
          <w:rFonts w:hint="default"/>
          <w:b w:val="0"/>
          <w:bCs w:val="0"/>
          <w:sz w:val="24"/>
          <w:szCs w:val="24"/>
          <w:lang w:val="en-IN"/>
        </w:rPr>
      </w:pPr>
      <w:r>
        <w:rPr>
          <w:rFonts w:hint="default"/>
          <w:b w:val="0"/>
          <w:bCs w:val="0"/>
          <w:sz w:val="24"/>
          <w:szCs w:val="24"/>
          <w:lang w:val="en-IN"/>
        </w:rPr>
        <w:t>2 blue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We use the for in loop to iterate over the properties of an object and the for of loop to iterate over the elements or items</w:t>
      </w:r>
    </w:p>
    <w:p>
      <w:pPr>
        <w:numPr>
          <w:ilvl w:val="0"/>
          <w:numId w:val="0"/>
        </w:numPr>
        <w:spacing w:line="360" w:lineRule="auto"/>
        <w:rPr>
          <w:rFonts w:hint="default"/>
          <w:b w:val="0"/>
          <w:bCs w:val="0"/>
          <w:sz w:val="24"/>
          <w:szCs w:val="24"/>
          <w:lang w:val="en-IN"/>
        </w:rPr>
      </w:pPr>
    </w:p>
    <w:p>
      <w:pPr>
        <w:numPr>
          <w:ilvl w:val="0"/>
          <w:numId w:val="0"/>
        </w:numPr>
        <w:spacing w:line="360" w:lineRule="auto"/>
        <w:rPr>
          <w:rFonts w:hint="default"/>
          <w:b/>
          <w:bCs/>
          <w:sz w:val="24"/>
          <w:szCs w:val="24"/>
          <w:lang w:val="en-IN"/>
        </w:rPr>
      </w:pPr>
      <w:r>
        <w:rPr>
          <w:rFonts w:hint="default"/>
          <w:b/>
          <w:bCs/>
          <w:sz w:val="24"/>
          <w:szCs w:val="24"/>
          <w:lang w:val="en-IN"/>
        </w:rPr>
        <w:t>FOR OF LOOPS</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For in loops </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person = {</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name: 'Mosh',</w:t>
      </w:r>
    </w:p>
    <w:p>
      <w:pPr>
        <w:numPr>
          <w:ilvl w:val="0"/>
          <w:numId w:val="0"/>
        </w:numPr>
        <w:spacing w:line="360" w:lineRule="auto"/>
        <w:rPr>
          <w:rFonts w:hint="default"/>
          <w:b w:val="0"/>
          <w:bCs w:val="0"/>
          <w:sz w:val="24"/>
          <w:szCs w:val="24"/>
          <w:lang w:val="en-IN"/>
        </w:rPr>
      </w:pPr>
      <w:r>
        <w:rPr>
          <w:rFonts w:hint="default"/>
          <w:b w:val="0"/>
          <w:bCs w:val="0"/>
          <w:sz w:val="24"/>
          <w:szCs w:val="24"/>
          <w:lang w:val="en-IN"/>
        </w:rPr>
        <w:t xml:space="preserve">    age:30</w:t>
      </w:r>
    </w:p>
    <w:p>
      <w:pPr>
        <w:numPr>
          <w:ilvl w:val="0"/>
          <w:numId w:val="0"/>
        </w:numPr>
        <w:spacing w:line="360" w:lineRule="auto"/>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rPr>
          <w:rFonts w:hint="default"/>
          <w:b w:val="0"/>
          <w:bCs w:val="0"/>
          <w:sz w:val="24"/>
          <w:szCs w:val="24"/>
          <w:lang w:val="en-IN"/>
        </w:rPr>
      </w:pPr>
      <w:r>
        <w:rPr>
          <w:rFonts w:hint="default"/>
          <w:b w:val="0"/>
          <w:bCs w:val="0"/>
          <w:sz w:val="24"/>
          <w:szCs w:val="24"/>
          <w:lang w:val="en-IN"/>
        </w:rPr>
        <w:t>for (let key in person)</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console.log(key, person[key]);</w:t>
      </w:r>
    </w:p>
    <w:p>
      <w:pPr>
        <w:numPr>
          <w:ilvl w:val="0"/>
          <w:numId w:val="0"/>
        </w:numPr>
        <w:spacing w:line="360" w:lineRule="auto"/>
        <w:rPr>
          <w:rFonts w:hint="default"/>
          <w:b w:val="0"/>
          <w:bCs w:val="0"/>
          <w:sz w:val="24"/>
          <w:szCs w:val="24"/>
          <w:lang w:val="en-IN"/>
        </w:rPr>
      </w:pPr>
      <w:r>
        <w:rPr>
          <w:rFonts w:hint="default"/>
          <w:b w:val="0"/>
          <w:bCs w:val="0"/>
          <w:sz w:val="24"/>
          <w:szCs w:val="24"/>
          <w:lang w:val="en-IN"/>
        </w:rPr>
        <w:t>const colors =['red', 'green', 'blue'];</w:t>
      </w:r>
    </w:p>
    <w:p>
      <w:pPr>
        <w:numPr>
          <w:ilvl w:val="0"/>
          <w:numId w:val="0"/>
        </w:numPr>
        <w:spacing w:line="360" w:lineRule="auto"/>
        <w:rPr>
          <w:rFonts w:hint="default"/>
          <w:b w:val="0"/>
          <w:bCs w:val="0"/>
          <w:sz w:val="24"/>
          <w:szCs w:val="24"/>
          <w:lang w:val="en-IN"/>
        </w:rPr>
      </w:pPr>
      <w:r>
        <w:rPr>
          <w:rFonts w:hint="default"/>
          <w:b w:val="0"/>
          <w:bCs w:val="0"/>
          <w:sz w:val="24"/>
          <w:szCs w:val="24"/>
          <w:lang w:val="en-IN"/>
        </w:rPr>
        <w:t>for(let color of colors)</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console.log(color);</w:t>
      </w:r>
    </w:p>
    <w:p>
      <w:pPr>
        <w:numPr>
          <w:ilvl w:val="0"/>
          <w:numId w:val="0"/>
        </w:numPr>
        <w:spacing w:line="360" w:lineRule="auto"/>
        <w:rPr>
          <w:rFonts w:hint="default"/>
          <w:b w:val="0"/>
          <w:bCs w:val="0"/>
          <w:sz w:val="24"/>
          <w:szCs w:val="24"/>
          <w:lang w:val="en-IN"/>
        </w:rPr>
      </w:pPr>
      <w:r>
        <w:rPr>
          <w:rFonts w:hint="default"/>
          <w:b w:val="0"/>
          <w:bCs w:val="0"/>
          <w:sz w:val="24"/>
          <w:szCs w:val="24"/>
          <w:lang w:val="en-IN"/>
        </w:rPr>
        <w:t>OUTPUT:</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name Mosh</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age 30</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red</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green</w:t>
      </w:r>
    </w:p>
    <w:p>
      <w:pPr>
        <w:numPr>
          <w:ilvl w:val="0"/>
          <w:numId w:val="0"/>
        </w:numPr>
        <w:spacing w:line="360" w:lineRule="auto"/>
        <w:ind w:firstLine="236"/>
        <w:rPr>
          <w:rFonts w:hint="default"/>
          <w:b w:val="0"/>
          <w:bCs w:val="0"/>
          <w:sz w:val="24"/>
          <w:szCs w:val="24"/>
          <w:lang w:val="en-IN"/>
        </w:rPr>
      </w:pPr>
      <w:r>
        <w:rPr>
          <w:rFonts w:hint="default"/>
          <w:b w:val="0"/>
          <w:bCs w:val="0"/>
          <w:sz w:val="24"/>
          <w:szCs w:val="24"/>
          <w:lang w:val="en-IN"/>
        </w:rPr>
        <w:t>blue</w:t>
      </w: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BREAK AND CONTINUE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Normal loop</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i =0;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while(i&lt;=10){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 //it gives output from 0 to 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In this normal loop to get out from the loo at certain condition we can use break </w:t>
      </w:r>
    </w:p>
    <w:p>
      <w:pPr>
        <w:numPr>
          <w:ilvl w:val="0"/>
          <w:numId w:val="0"/>
        </w:numPr>
        <w:spacing w:line="360" w:lineRule="auto"/>
        <w:ind w:leftChars="0"/>
        <w:rPr>
          <w:rFonts w:hint="default"/>
          <w:b/>
          <w:bCs/>
          <w:sz w:val="24"/>
          <w:szCs w:val="24"/>
          <w:lang w:val="en-IN"/>
        </w:rPr>
      </w:pPr>
      <w:r>
        <w:rPr>
          <w:rFonts w:hint="default"/>
          <w:b/>
          <w:bCs/>
          <w:sz w:val="24"/>
          <w:szCs w:val="24"/>
          <w:lang w:val="en-IN"/>
        </w:rPr>
        <w:t>BREAK</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i =0;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while(i&lt;=10){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if(i===5)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break;</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 //it gives output from 0 to 4</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CONTINUE </w:t>
      </w:r>
    </w:p>
    <w:p>
      <w:pPr>
        <w:numPr>
          <w:ilvl w:val="0"/>
          <w:numId w:val="0"/>
        </w:numPr>
        <w:spacing w:line="360" w:lineRule="auto"/>
        <w:ind w:leftChars="0"/>
        <w:rPr>
          <w:rFonts w:hint="default"/>
          <w:b w:val="0"/>
          <w:bCs w:val="0"/>
          <w:sz w:val="24"/>
          <w:szCs w:val="24"/>
          <w:lang w:val="en-IN"/>
        </w:rPr>
      </w:pPr>
      <w:r>
        <w:rPr>
          <w:rFonts w:hint="default"/>
          <w:b/>
          <w:bCs/>
          <w:sz w:val="24"/>
          <w:szCs w:val="24"/>
          <w:lang w:val="en-IN"/>
        </w:rPr>
        <w:t xml:space="preserve"> </w:t>
      </w:r>
      <w:r>
        <w:rPr>
          <w:rFonts w:hint="default"/>
          <w:b w:val="0"/>
          <w:bCs w:val="0"/>
          <w:sz w:val="24"/>
          <w:szCs w:val="24"/>
          <w:lang w:val="en-IN"/>
        </w:rPr>
        <w:t>Using Continue Keyword</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i =0;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while(i&lt;=10){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 if(i===5)</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 break;</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if(i % 2 === 0){</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continue;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console.log(i);</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 //it gives output from 1,3,5,7, 9</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With Break keyword, you jump out of a loop, and with the continue keyword, we jump to the next iteration.</w:t>
      </w:r>
    </w:p>
    <w:p>
      <w:pPr>
        <w:numPr>
          <w:ilvl w:val="0"/>
          <w:numId w:val="0"/>
        </w:numPr>
        <w:spacing w:line="360" w:lineRule="auto"/>
        <w:ind w:leftChars="0"/>
        <w:rPr>
          <w:rFonts w:hint="default"/>
          <w:b/>
          <w:bCs/>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EXERCISE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Write a function that takes two numbers and returns the maximum of two</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number =max(1,3);</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console.log(number);</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max(a,b){</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if(a&gt;b) return a;</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else return b;</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it’s a normal method to print the maximum value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number =max(1,3);</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console.log(number);</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max(a,b){</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return  (a &gt; b ) ? a:b  //Condition to checks whether the given parameters is bigger or not , find the maximum value in JavaScript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to check whether the given size is portrait or not ?(landscape)</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console.log(isLandscape(200,89));</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isLandscape(width,height){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return (width&gt;height)?  true:false;</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}//it prints true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FUNCTIONS</w:t>
      </w:r>
    </w:p>
    <w:p>
      <w:pPr>
        <w:numPr>
          <w:ilvl w:val="0"/>
          <w:numId w:val="13"/>
        </w:numPr>
        <w:spacing w:line="360" w:lineRule="auto"/>
        <w:ind w:left="425" w:leftChars="0" w:hanging="425" w:firstLineChars="0"/>
        <w:rPr>
          <w:rFonts w:hint="default"/>
          <w:b w:val="0"/>
          <w:bCs w:val="0"/>
          <w:sz w:val="24"/>
          <w:szCs w:val="24"/>
          <w:lang w:val="en-IN"/>
        </w:rPr>
      </w:pPr>
      <w:r>
        <w:rPr>
          <w:rFonts w:hint="default"/>
          <w:b w:val="0"/>
          <w:bCs w:val="0"/>
          <w:sz w:val="24"/>
          <w:szCs w:val="24"/>
          <w:lang w:val="en-IN"/>
        </w:rPr>
        <w:t>Function Declaration</w:t>
      </w:r>
    </w:p>
    <w:p>
      <w:pPr>
        <w:numPr>
          <w:ilvl w:val="0"/>
          <w:numId w:val="13"/>
        </w:numPr>
        <w:spacing w:line="360" w:lineRule="auto"/>
        <w:ind w:left="425" w:leftChars="0" w:hanging="425" w:firstLineChars="0"/>
        <w:rPr>
          <w:rFonts w:hint="default"/>
          <w:b w:val="0"/>
          <w:bCs w:val="0"/>
          <w:sz w:val="24"/>
          <w:szCs w:val="24"/>
          <w:lang w:val="en-IN"/>
        </w:rPr>
      </w:pPr>
      <w:r>
        <w:rPr>
          <w:rFonts w:hint="default"/>
          <w:b w:val="0"/>
          <w:bCs w:val="0"/>
          <w:sz w:val="24"/>
          <w:szCs w:val="24"/>
          <w:lang w:val="en-IN"/>
        </w:rPr>
        <w:t>Anonymous Function Declaration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function Declaration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function walk(){</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console.log('walk');</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Anonymous Function Declaration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run = function(){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console.log('run');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Named Function Declaration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ran = function(){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    console.log('run');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let move = run;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run();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move();</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//Output is run</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Output is run</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Function Declaration = We can able to run the method before initialization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 xml:space="preserve">Function Expression = We can able to run the method after the declaration and initialization .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bCs/>
          <w:sz w:val="24"/>
          <w:szCs w:val="24"/>
          <w:lang w:val="en-IN"/>
        </w:rPr>
      </w:pPr>
      <w:r>
        <w:rPr>
          <w:rFonts w:hint="default"/>
          <w:b/>
          <w:bCs/>
          <w:sz w:val="24"/>
          <w:szCs w:val="24"/>
          <w:lang w:val="en-IN"/>
        </w:rPr>
        <w:t xml:space="preserve">HOISTING </w:t>
      </w:r>
    </w:p>
    <w:p>
      <w:pPr>
        <w:numPr>
          <w:ilvl w:val="0"/>
          <w:numId w:val="0"/>
        </w:numPr>
        <w:spacing w:line="360" w:lineRule="auto"/>
        <w:ind w:leftChars="0"/>
        <w:rPr>
          <w:rFonts w:hint="default"/>
          <w:b w:val="0"/>
          <w:bCs w:val="0"/>
          <w:sz w:val="24"/>
          <w:szCs w:val="24"/>
          <w:lang w:val="en-IN"/>
        </w:rPr>
      </w:pPr>
      <w:r>
        <w:rPr>
          <w:rFonts w:hint="default"/>
          <w:b w:val="0"/>
          <w:bCs w:val="0"/>
          <w:sz w:val="24"/>
          <w:szCs w:val="24"/>
          <w:lang w:val="en-IN"/>
        </w:rPr>
        <w:t>Hoisting is the process of moving function declarations to the top of the file. And this is done automatically by the JavaScript engine that is executing this code. So that's the reason we can call functions that are defined using the function declaration syntax before their definition.</w:t>
      </w:r>
    </w:p>
    <w:p>
      <w:pPr>
        <w:numPr>
          <w:ilvl w:val="0"/>
          <w:numId w:val="0"/>
        </w:numPr>
        <w:spacing w:line="360" w:lineRule="auto"/>
        <w:ind w:leftChars="0"/>
        <w:rPr>
          <w:rFonts w:hint="default"/>
          <w:b w:val="0"/>
          <w:bCs w:val="0"/>
          <w:sz w:val="24"/>
          <w:szCs w:val="24"/>
          <w:lang w:val="en-IN"/>
        </w:rPr>
      </w:pPr>
      <w:r>
        <w:rPr>
          <w:rFonts w:hint="default"/>
          <w:b/>
          <w:bCs/>
          <w:sz w:val="24"/>
          <w:szCs w:val="24"/>
          <w:lang w:val="en-IN"/>
        </w:rPr>
        <w:t>Callee</w:t>
      </w:r>
      <w:r>
        <w:rPr>
          <w:rFonts w:hint="default"/>
          <w:b w:val="0"/>
          <w:bCs w:val="0"/>
          <w:sz w:val="24"/>
          <w:szCs w:val="24"/>
          <w:lang w:val="en-IN"/>
        </w:rPr>
        <w:t>:</w:t>
      </w:r>
      <w:bookmarkStart w:id="0" w:name="_GoBack"/>
      <w:bookmarkEnd w:id="0"/>
      <w:r>
        <w:rPr>
          <w:rFonts w:hint="default"/>
          <w:b w:val="0"/>
          <w:bCs w:val="0"/>
          <w:sz w:val="24"/>
          <w:szCs w:val="24"/>
          <w:lang w:val="en-IN"/>
        </w:rPr>
        <w:t xml:space="preserve">which returns the currently executed function, so you see we have a reference to our sum function. </w:t>
      </w: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p>
      <w:pPr>
        <w:numPr>
          <w:ilvl w:val="0"/>
          <w:numId w:val="0"/>
        </w:numPr>
        <w:spacing w:line="360" w:lineRule="auto"/>
        <w:ind w:leftChars="0"/>
        <w:rPr>
          <w:rFonts w:hint="default"/>
          <w:b w:val="0"/>
          <w:bCs w:val="0"/>
          <w:sz w:val="24"/>
          <w:szCs w:val="24"/>
          <w:lang w:val="en-IN"/>
        </w:rPr>
      </w:pPr>
    </w:p>
    <w:sectPr>
      <w:pgSz w:w="11906" w:h="16838"/>
      <w:pgMar w:top="760" w:right="669" w:bottom="873" w:left="669"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DBC6F"/>
    <w:multiLevelType w:val="singleLevel"/>
    <w:tmpl w:val="835DBC6F"/>
    <w:lvl w:ilvl="0" w:tentative="0">
      <w:start w:val="1"/>
      <w:numFmt w:val="decimal"/>
      <w:lvlText w:val="%1."/>
      <w:lvlJc w:val="left"/>
      <w:pPr>
        <w:tabs>
          <w:tab w:val="left" w:pos="312"/>
        </w:tabs>
      </w:pPr>
    </w:lvl>
  </w:abstractNum>
  <w:abstractNum w:abstractNumId="1">
    <w:nsid w:val="CAC35AFA"/>
    <w:multiLevelType w:val="singleLevel"/>
    <w:tmpl w:val="CAC35AFA"/>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34DBA2F2"/>
    <w:multiLevelType w:val="multilevel"/>
    <w:tmpl w:val="34DBA2F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254A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2F255A"/>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A6599"/>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0356B"/>
    <w:rsid w:val="0163384D"/>
    <w:rsid w:val="01EC0334"/>
    <w:rsid w:val="01EC32DA"/>
    <w:rsid w:val="029D0EA8"/>
    <w:rsid w:val="03362153"/>
    <w:rsid w:val="04C94228"/>
    <w:rsid w:val="050A25F3"/>
    <w:rsid w:val="052D1535"/>
    <w:rsid w:val="05647BEB"/>
    <w:rsid w:val="07E90206"/>
    <w:rsid w:val="07F05315"/>
    <w:rsid w:val="08430D2B"/>
    <w:rsid w:val="0A0C48AD"/>
    <w:rsid w:val="0AF338CE"/>
    <w:rsid w:val="0BC32D2D"/>
    <w:rsid w:val="0C55312E"/>
    <w:rsid w:val="0C6D20DD"/>
    <w:rsid w:val="0DFD34F9"/>
    <w:rsid w:val="0E2E60D4"/>
    <w:rsid w:val="0E4F021D"/>
    <w:rsid w:val="0FA637BC"/>
    <w:rsid w:val="1008427C"/>
    <w:rsid w:val="100B7BDD"/>
    <w:rsid w:val="1118351C"/>
    <w:rsid w:val="12E34E3B"/>
    <w:rsid w:val="132E6594"/>
    <w:rsid w:val="137D11EC"/>
    <w:rsid w:val="147D74EC"/>
    <w:rsid w:val="155020CD"/>
    <w:rsid w:val="1573093F"/>
    <w:rsid w:val="158F1A82"/>
    <w:rsid w:val="167F141A"/>
    <w:rsid w:val="16953F1A"/>
    <w:rsid w:val="176C53FF"/>
    <w:rsid w:val="1967459C"/>
    <w:rsid w:val="1977174C"/>
    <w:rsid w:val="1AEF0780"/>
    <w:rsid w:val="1B7725C5"/>
    <w:rsid w:val="1F300BCE"/>
    <w:rsid w:val="1F3371C6"/>
    <w:rsid w:val="1FC05E77"/>
    <w:rsid w:val="2088133E"/>
    <w:rsid w:val="20EC3C4A"/>
    <w:rsid w:val="21EB7868"/>
    <w:rsid w:val="2649655F"/>
    <w:rsid w:val="265652D3"/>
    <w:rsid w:val="266769A1"/>
    <w:rsid w:val="287D3E84"/>
    <w:rsid w:val="292E61F6"/>
    <w:rsid w:val="2AE47A9C"/>
    <w:rsid w:val="2B12326A"/>
    <w:rsid w:val="2BB45ECF"/>
    <w:rsid w:val="2C892158"/>
    <w:rsid w:val="2DAF3344"/>
    <w:rsid w:val="2E814850"/>
    <w:rsid w:val="2F047F4F"/>
    <w:rsid w:val="2F644435"/>
    <w:rsid w:val="2F7169E1"/>
    <w:rsid w:val="3055592C"/>
    <w:rsid w:val="32B83797"/>
    <w:rsid w:val="33684063"/>
    <w:rsid w:val="33A66585"/>
    <w:rsid w:val="33E86E49"/>
    <w:rsid w:val="34420E37"/>
    <w:rsid w:val="35B37C8A"/>
    <w:rsid w:val="36200BE7"/>
    <w:rsid w:val="36C81A9C"/>
    <w:rsid w:val="37104345"/>
    <w:rsid w:val="37705203"/>
    <w:rsid w:val="37EE4E6A"/>
    <w:rsid w:val="387E40BB"/>
    <w:rsid w:val="39D5466D"/>
    <w:rsid w:val="3A013439"/>
    <w:rsid w:val="3B060262"/>
    <w:rsid w:val="3BC857A7"/>
    <w:rsid w:val="3D2405DC"/>
    <w:rsid w:val="3D607CC1"/>
    <w:rsid w:val="3DE874B5"/>
    <w:rsid w:val="3F425832"/>
    <w:rsid w:val="3F6F1E30"/>
    <w:rsid w:val="425C5EED"/>
    <w:rsid w:val="43CF26F8"/>
    <w:rsid w:val="45664A3A"/>
    <w:rsid w:val="464C163A"/>
    <w:rsid w:val="46C71DA3"/>
    <w:rsid w:val="48FF40E2"/>
    <w:rsid w:val="491465B8"/>
    <w:rsid w:val="49883A6B"/>
    <w:rsid w:val="49B74350"/>
    <w:rsid w:val="49BC4460"/>
    <w:rsid w:val="4A2A2FB8"/>
    <w:rsid w:val="4A7D4C52"/>
    <w:rsid w:val="4BAF3531"/>
    <w:rsid w:val="4C1D6C6B"/>
    <w:rsid w:val="4D9642D9"/>
    <w:rsid w:val="4E17648E"/>
    <w:rsid w:val="4EC678A1"/>
    <w:rsid w:val="4F5F0DCA"/>
    <w:rsid w:val="538D1507"/>
    <w:rsid w:val="53A82F50"/>
    <w:rsid w:val="53DA63CD"/>
    <w:rsid w:val="55564A1D"/>
    <w:rsid w:val="55742F62"/>
    <w:rsid w:val="55EA21A0"/>
    <w:rsid w:val="55F34024"/>
    <w:rsid w:val="56A73F3B"/>
    <w:rsid w:val="5722723B"/>
    <w:rsid w:val="57C252B1"/>
    <w:rsid w:val="589A3D28"/>
    <w:rsid w:val="58F508FF"/>
    <w:rsid w:val="59145F35"/>
    <w:rsid w:val="59576456"/>
    <w:rsid w:val="5A144EF4"/>
    <w:rsid w:val="5B597E11"/>
    <w:rsid w:val="5B995664"/>
    <w:rsid w:val="5BD62B97"/>
    <w:rsid w:val="5C241F42"/>
    <w:rsid w:val="5C6B747C"/>
    <w:rsid w:val="5CAA3CE0"/>
    <w:rsid w:val="5D335675"/>
    <w:rsid w:val="5D59740F"/>
    <w:rsid w:val="5E21319E"/>
    <w:rsid w:val="5EA41568"/>
    <w:rsid w:val="5F832D98"/>
    <w:rsid w:val="604254AD"/>
    <w:rsid w:val="65790D87"/>
    <w:rsid w:val="6642106B"/>
    <w:rsid w:val="66573387"/>
    <w:rsid w:val="67275669"/>
    <w:rsid w:val="6806328D"/>
    <w:rsid w:val="6ADE0BE1"/>
    <w:rsid w:val="6BC13757"/>
    <w:rsid w:val="6CE71876"/>
    <w:rsid w:val="6DE72678"/>
    <w:rsid w:val="6DF27D99"/>
    <w:rsid w:val="6E3A1C88"/>
    <w:rsid w:val="6EDA3B7F"/>
    <w:rsid w:val="6F072280"/>
    <w:rsid w:val="6F852746"/>
    <w:rsid w:val="70762DD8"/>
    <w:rsid w:val="70E75A48"/>
    <w:rsid w:val="72DC4DAA"/>
    <w:rsid w:val="738B58EE"/>
    <w:rsid w:val="749C770C"/>
    <w:rsid w:val="75435570"/>
    <w:rsid w:val="758C453B"/>
    <w:rsid w:val="75CD4A58"/>
    <w:rsid w:val="7623481D"/>
    <w:rsid w:val="77FF5426"/>
    <w:rsid w:val="78D92AE5"/>
    <w:rsid w:val="7B083136"/>
    <w:rsid w:val="7BB5399C"/>
    <w:rsid w:val="7BFC44A4"/>
    <w:rsid w:val="7E9B0872"/>
    <w:rsid w:val="7F535915"/>
    <w:rsid w:val="7F8A1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color w:val="000000" w:themeColor="text1"/>
      <w:spacing w:val="-1"/>
      <w:sz w:val="24"/>
      <w:szCs w:val="24"/>
      <w:u w:val="none"/>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2023-09-07T11:39:00Z</dcterms:created>
  <dc:creator>Kokila Palanivel</dc:creator>
  <cp:lastModifiedBy>Kokila Palanivel</cp:lastModifiedBy>
  <cp:lastPrinted>2023-09-11T10:28:00Z</cp:lastPrinted>
  <dcterms:modified xsi:type="dcterms:W3CDTF">2023-09-20T07:57:06Z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14C5A200DD444F7F80E32BB9041E3B49_11</vt:lpwstr>
  </property>
</Properties>
</file>
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3600" w:leftChars="0" w:firstLine="720" w:firstLine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Angular JS</w:t>
      </w:r>
    </w:p>
    <w:p>
      <w:pPr>
        <w:spacing w:line="360" w:lineRule="auto"/>
        <w:ind w:left="3600" w:leftChars="0" w:firstLine="720" w:firstLineChars="0"/>
        <w:rPr>
          <w:rFonts w:hint="default" w:ascii="Times New Roman" w:hAnsi="Times New Roman" w:cs="Times New Roman"/>
          <w:b/>
          <w:bCs/>
          <w:sz w:val="24"/>
          <w:szCs w:val="24"/>
          <w:lang w:val="en-IN"/>
        </w:rPr>
      </w:pPr>
    </w:p>
    <w:p>
      <w:pPr>
        <w:spacing w:line="360" w:lineRule="auto"/>
        <w:rPr>
          <w:rFonts w:hint="default" w:ascii="Times New Roman" w:hAnsi="Times New Roman" w:eastAsia="Segoe UI" w:cs="Times New Roman"/>
          <w:i w:val="0"/>
          <w:iCs w:val="0"/>
          <w:caps w:val="0"/>
          <w:color w:val="333333"/>
          <w:spacing w:val="0"/>
          <w:sz w:val="28"/>
          <w:szCs w:val="28"/>
          <w:shd w:val="clear" w:fill="FFFFFF"/>
        </w:rPr>
      </w:pPr>
      <w:r>
        <w:rPr>
          <w:rFonts w:hint="default" w:ascii="Times New Roman" w:hAnsi="Times New Roman" w:eastAsia="Segoe UI" w:cs="Times New Roman"/>
          <w:i w:val="0"/>
          <w:iCs w:val="0"/>
          <w:caps w:val="0"/>
          <w:color w:val="333333"/>
          <w:spacing w:val="0"/>
          <w:sz w:val="16"/>
          <w:szCs w:val="16"/>
          <w:shd w:val="clear" w:fill="FFFFFF"/>
        </w:rPr>
        <w:t>Angular JS is an open source JavaScript framework by Google to build web applications. It can be freely used, changed and shared by anyone.</w:t>
      </w:r>
    </w:p>
    <w:p>
      <w:pPr>
        <w:spacing w:line="360" w:lineRule="auto"/>
        <w:rPr>
          <w:rFonts w:hint="default" w:ascii="Times New Roman" w:hAnsi="Times New Roman" w:eastAsia="Segoe UI" w:cs="Times New Roman"/>
          <w:i w:val="0"/>
          <w:iCs w:val="0"/>
          <w:caps w:val="0"/>
          <w:color w:val="333333"/>
          <w:spacing w:val="0"/>
          <w:sz w:val="28"/>
          <w:szCs w:val="28"/>
          <w:shd w:val="clear" w:fill="FFFFFF"/>
        </w:rPr>
      </w:pPr>
      <w:r>
        <w:rPr>
          <w:rFonts w:hint="default" w:ascii="Times New Roman" w:hAnsi="Times New Roman" w:eastAsia="Segoe UI" w:cs="Times New Roman"/>
          <w:i w:val="0"/>
          <w:iCs w:val="0"/>
          <w:caps w:val="0"/>
          <w:color w:val="333333"/>
          <w:spacing w:val="0"/>
          <w:sz w:val="28"/>
          <w:szCs w:val="28"/>
          <w:shd w:val="clear" w:fill="FFFFFF"/>
        </w:rPr>
        <w:t>AngularJS such as mvc, expressions, directives, controllers, modules, scopes, filters, dom, forms, ajax, validation, services, animation, dependency injection, views, w3.css etc.</w:t>
      </w:r>
    </w:p>
    <w:p>
      <w:pPr>
        <w:spacing w:line="360" w:lineRule="auto"/>
        <w:rPr>
          <w:rFonts w:hint="default" w:ascii="Times New Roman" w:hAnsi="Times New Roman" w:eastAsia="Segoe UI" w:cs="Times New Roman"/>
          <w:i w:val="0"/>
          <w:iCs w:val="0"/>
          <w:caps w:val="0"/>
          <w:color w:val="333333"/>
          <w:spacing w:val="0"/>
          <w:sz w:val="28"/>
          <w:szCs w:val="28"/>
          <w:shd w:val="clear" w:fill="FFFFFF"/>
          <w:lang w:val="en-IN"/>
        </w:rPr>
      </w:pPr>
      <w:r>
        <w:rPr>
          <w:rFonts w:hint="default" w:ascii="Times New Roman" w:hAnsi="Times New Roman" w:eastAsia="Segoe UI" w:cs="Times New Roman"/>
          <w:i w:val="0"/>
          <w:iCs w:val="0"/>
          <w:caps w:val="0"/>
          <w:color w:val="333333"/>
          <w:spacing w:val="0"/>
          <w:sz w:val="28"/>
          <w:szCs w:val="28"/>
          <w:shd w:val="clear" w:fill="FFFFFF"/>
          <w:lang w:val="en-IN"/>
        </w:rPr>
        <w:t>What is AngularJS?</w:t>
      </w:r>
    </w:p>
    <w:p>
      <w:pPr>
        <w:spacing w:line="360" w:lineRule="auto"/>
        <w:rPr>
          <w:rFonts w:hint="default" w:ascii="Times New Roman" w:hAnsi="Times New Roman" w:eastAsia="Segoe UI" w:cs="Times New Roman"/>
          <w:i w:val="0"/>
          <w:iCs w:val="0"/>
          <w:caps w:val="0"/>
          <w:color w:val="333333"/>
          <w:spacing w:val="0"/>
          <w:sz w:val="28"/>
          <w:szCs w:val="28"/>
          <w:shd w:val="clear" w:fill="FFFFFF"/>
          <w:lang w:val="en-IN"/>
        </w:rPr>
      </w:pPr>
      <w:r>
        <w:rPr>
          <w:rFonts w:hint="default" w:ascii="Times New Roman" w:hAnsi="Times New Roman" w:eastAsia="Segoe UI" w:cs="Times New Roman"/>
          <w:i w:val="0"/>
          <w:iCs w:val="0"/>
          <w:caps w:val="0"/>
          <w:color w:val="333333"/>
          <w:spacing w:val="0"/>
          <w:sz w:val="28"/>
          <w:szCs w:val="28"/>
          <w:shd w:val="clear" w:fill="FFFFFF"/>
          <w:lang w:val="en-IN"/>
        </w:rPr>
        <w:t>Angular JS is an open source JavaScript framework that is used to build web applications. It can be freely used, changed and shared by anyone. Angular Js is developed by Google.It is an excellent framework for building single phase applications and line of business applications.</w:t>
      </w:r>
    </w:p>
    <w:p>
      <w:pPr>
        <w:spacing w:line="360" w:lineRule="auto"/>
        <w:rPr>
          <w:rFonts w:hint="default" w:ascii="Times New Roman" w:hAnsi="Times New Roman" w:eastAsia="Segoe UI" w:cs="Times New Roman"/>
          <w:i w:val="0"/>
          <w:iCs w:val="0"/>
          <w:caps w:val="0"/>
          <w:color w:val="333333"/>
          <w:spacing w:val="0"/>
          <w:sz w:val="28"/>
          <w:szCs w:val="28"/>
          <w:shd w:val="clear" w:fill="FFFFFF"/>
          <w:lang w:val="en-IN"/>
        </w:rPr>
      </w:pPr>
    </w:p>
    <w:p>
      <w:pPr>
        <w:spacing w:line="360" w:lineRule="auto"/>
        <w:rPr>
          <w:rFonts w:hint="default" w:ascii="Times New Roman" w:hAnsi="Times New Roman" w:eastAsia="Segoe UI" w:cs="Times New Roman"/>
          <w:i w:val="0"/>
          <w:iCs w:val="0"/>
          <w:caps w:val="0"/>
          <w:color w:val="333333"/>
          <w:spacing w:val="0"/>
          <w:sz w:val="28"/>
          <w:szCs w:val="28"/>
          <w:shd w:val="clear" w:fill="FFFFFF"/>
          <w:lang w:val="en-IN"/>
        </w:rPr>
      </w:pPr>
      <w:r>
        <w:rPr>
          <w:rFonts w:hint="default" w:ascii="Times New Roman" w:hAnsi="Times New Roman" w:eastAsia="Segoe UI" w:cs="Times New Roman"/>
          <w:i w:val="0"/>
          <w:iCs w:val="0"/>
          <w:caps w:val="0"/>
          <w:color w:val="333333"/>
          <w:spacing w:val="0"/>
          <w:sz w:val="28"/>
          <w:szCs w:val="28"/>
          <w:shd w:val="clear" w:fill="FFFFFF"/>
          <w:lang w:val="en-IN"/>
        </w:rPr>
        <w:t>Advantages of AngularJS:</w:t>
      </w:r>
    </w:p>
    <w:p>
      <w:pPr>
        <w:numPr>
          <w:ilvl w:val="0"/>
          <w:numId w:val="11"/>
        </w:numPr>
        <w:spacing w:line="360" w:lineRule="auto"/>
        <w:rPr>
          <w:rFonts w:hint="default" w:ascii="Times New Roman" w:hAnsi="Times New Roman" w:eastAsia="Segoe UI" w:cs="Times New Roman"/>
          <w:i w:val="0"/>
          <w:iCs w:val="0"/>
          <w:caps w:val="0"/>
          <w:color w:val="333333"/>
          <w:spacing w:val="0"/>
          <w:sz w:val="28"/>
          <w:szCs w:val="28"/>
          <w:shd w:val="clear" w:fill="FFFFFF"/>
          <w:lang w:val="en-IN"/>
        </w:rPr>
      </w:pPr>
      <w:r>
        <w:rPr>
          <w:rFonts w:hint="default" w:ascii="Times New Roman" w:hAnsi="Times New Roman" w:eastAsia="Segoe UI" w:cs="Times New Roman"/>
          <w:i w:val="0"/>
          <w:iCs w:val="0"/>
          <w:caps w:val="0"/>
          <w:color w:val="333333"/>
          <w:spacing w:val="0"/>
          <w:sz w:val="28"/>
          <w:szCs w:val="28"/>
          <w:shd w:val="clear" w:fill="FFFFFF"/>
          <w:lang w:val="en-IN"/>
        </w:rPr>
        <w:t>Dependency Injection</w:t>
      </w:r>
    </w:p>
    <w:p>
      <w:pPr>
        <w:numPr>
          <w:ilvl w:val="0"/>
          <w:numId w:val="11"/>
        </w:numPr>
        <w:spacing w:line="360" w:lineRule="auto"/>
        <w:rPr>
          <w:rFonts w:hint="default" w:ascii="Times New Roman" w:hAnsi="Times New Roman" w:eastAsia="Segoe UI" w:cs="Times New Roman"/>
          <w:i w:val="0"/>
          <w:iCs w:val="0"/>
          <w:caps w:val="0"/>
          <w:color w:val="333333"/>
          <w:spacing w:val="0"/>
          <w:sz w:val="28"/>
          <w:szCs w:val="28"/>
          <w:shd w:val="clear" w:fill="FFFFFF"/>
          <w:lang w:val="en-IN"/>
        </w:rPr>
      </w:pPr>
      <w:r>
        <w:rPr>
          <w:rFonts w:hint="default" w:ascii="Times New Roman" w:hAnsi="Times New Roman" w:eastAsia="Segoe UI" w:cs="Times New Roman"/>
          <w:i w:val="0"/>
          <w:iCs w:val="0"/>
          <w:caps w:val="0"/>
          <w:color w:val="333333"/>
          <w:spacing w:val="0"/>
          <w:sz w:val="28"/>
          <w:szCs w:val="28"/>
          <w:shd w:val="clear" w:fill="FFFFFF"/>
          <w:lang w:val="en-IN"/>
        </w:rPr>
        <w:t>Two way data binding</w:t>
      </w:r>
    </w:p>
    <w:p>
      <w:pPr>
        <w:numPr>
          <w:ilvl w:val="0"/>
          <w:numId w:val="11"/>
        </w:numPr>
        <w:spacing w:line="360" w:lineRule="auto"/>
        <w:rPr>
          <w:rFonts w:hint="default" w:ascii="Times New Roman" w:hAnsi="Times New Roman" w:eastAsia="Segoe UI" w:cs="Times New Roman"/>
          <w:i w:val="0"/>
          <w:iCs w:val="0"/>
          <w:caps w:val="0"/>
          <w:color w:val="333333"/>
          <w:spacing w:val="0"/>
          <w:sz w:val="28"/>
          <w:szCs w:val="28"/>
          <w:shd w:val="clear" w:fill="FFFFFF"/>
          <w:lang w:val="en-IN"/>
        </w:rPr>
      </w:pPr>
      <w:r>
        <w:rPr>
          <w:rFonts w:hint="default" w:ascii="Times New Roman" w:hAnsi="Times New Roman" w:eastAsia="Segoe UI" w:cs="Times New Roman"/>
          <w:i w:val="0"/>
          <w:iCs w:val="0"/>
          <w:caps w:val="0"/>
          <w:color w:val="333333"/>
          <w:spacing w:val="0"/>
          <w:sz w:val="28"/>
          <w:szCs w:val="28"/>
          <w:shd w:val="clear" w:fill="FFFFFF"/>
          <w:lang w:val="en-IN"/>
        </w:rPr>
        <w:t>Testing</w:t>
      </w:r>
    </w:p>
    <w:p>
      <w:pPr>
        <w:numPr>
          <w:ilvl w:val="0"/>
          <w:numId w:val="11"/>
        </w:numPr>
        <w:spacing w:line="360" w:lineRule="auto"/>
        <w:rPr>
          <w:rFonts w:hint="default" w:ascii="Times New Roman" w:hAnsi="Times New Roman" w:eastAsia="Segoe UI" w:cs="Times New Roman"/>
          <w:i w:val="0"/>
          <w:iCs w:val="0"/>
          <w:caps w:val="0"/>
          <w:color w:val="333333"/>
          <w:spacing w:val="0"/>
          <w:sz w:val="28"/>
          <w:szCs w:val="28"/>
          <w:shd w:val="clear" w:fill="FFFFFF"/>
          <w:lang w:val="en-IN"/>
        </w:rPr>
      </w:pPr>
      <w:r>
        <w:rPr>
          <w:rFonts w:hint="default" w:ascii="Times New Roman" w:hAnsi="Times New Roman" w:eastAsia="Segoe UI" w:cs="Times New Roman"/>
          <w:i w:val="0"/>
          <w:iCs w:val="0"/>
          <w:caps w:val="0"/>
          <w:color w:val="333333"/>
          <w:spacing w:val="0"/>
          <w:sz w:val="28"/>
          <w:szCs w:val="28"/>
          <w:shd w:val="clear" w:fill="FFFFFF"/>
          <w:lang w:val="en-IN"/>
        </w:rPr>
        <w:t>Model View Controller</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MVC pattern is made up of the following three parts:</w:t>
      </w:r>
    </w:p>
    <w:p>
      <w:pPr>
        <w:keepNext w:val="0"/>
        <w:keepLines w:val="0"/>
        <w:widowControl/>
        <w:numPr>
          <w:ilvl w:val="0"/>
          <w:numId w:val="12"/>
        </w:numPr>
        <w:suppressLineNumbers w:val="0"/>
        <w:spacing w:before="40" w:beforeAutospacing="0" w:after="0" w:afterAutospacing="1" w:line="360" w:lineRule="auto"/>
        <w:ind w:left="720" w:hanging="360"/>
        <w:jc w:val="both"/>
        <w:rPr>
          <w:rFonts w:hint="default" w:ascii="Times New Roman" w:hAnsi="Times New Roman" w:cs="Times New Roman"/>
          <w:color w:val="000000"/>
          <w:sz w:val="24"/>
          <w:szCs w:val="24"/>
        </w:rPr>
      </w:pPr>
      <w:r>
        <w:rPr>
          <w:rStyle w:val="92"/>
          <w:rFonts w:hint="default" w:ascii="Times New Roman" w:hAnsi="Times New Roman" w:eastAsia="Segoe UI" w:cs="Times New Roman"/>
          <w:b/>
          <w:bCs/>
          <w:i w:val="0"/>
          <w:iCs w:val="0"/>
          <w:caps w:val="0"/>
          <w:color w:val="000000"/>
          <w:spacing w:val="0"/>
          <w:sz w:val="24"/>
          <w:szCs w:val="24"/>
          <w:shd w:val="clear" w:fill="FFFFFF"/>
        </w:rPr>
        <w:t>Model:</w:t>
      </w:r>
      <w:r>
        <w:rPr>
          <w:rFonts w:hint="default" w:ascii="Times New Roman" w:hAnsi="Times New Roman" w:eastAsia="Segoe UI" w:cs="Times New Roman"/>
          <w:i w:val="0"/>
          <w:iCs w:val="0"/>
          <w:caps w:val="0"/>
          <w:color w:val="000000"/>
          <w:spacing w:val="0"/>
          <w:sz w:val="24"/>
          <w:szCs w:val="24"/>
          <w:shd w:val="clear" w:fill="FFFFFF"/>
        </w:rPr>
        <w:t> It is responsible for managing application data. It responds to the requests from view and to the instructions from controller to update itself.</w:t>
      </w:r>
    </w:p>
    <w:p>
      <w:pPr>
        <w:keepNext w:val="0"/>
        <w:keepLines w:val="0"/>
        <w:widowControl/>
        <w:numPr>
          <w:ilvl w:val="0"/>
          <w:numId w:val="12"/>
        </w:numPr>
        <w:suppressLineNumbers w:val="0"/>
        <w:spacing w:before="40" w:beforeAutospacing="0" w:after="0" w:afterAutospacing="1" w:line="360" w:lineRule="auto"/>
        <w:ind w:left="720" w:hanging="360"/>
        <w:jc w:val="both"/>
        <w:rPr>
          <w:rFonts w:hint="default" w:ascii="Times New Roman" w:hAnsi="Times New Roman" w:cs="Times New Roman"/>
          <w:color w:val="000000"/>
          <w:sz w:val="24"/>
          <w:szCs w:val="24"/>
        </w:rPr>
      </w:pPr>
      <w:r>
        <w:rPr>
          <w:rStyle w:val="92"/>
          <w:rFonts w:hint="default" w:ascii="Times New Roman" w:hAnsi="Times New Roman" w:eastAsia="Segoe UI" w:cs="Times New Roman"/>
          <w:b/>
          <w:bCs/>
          <w:i w:val="0"/>
          <w:iCs w:val="0"/>
          <w:caps w:val="0"/>
          <w:color w:val="000000"/>
          <w:spacing w:val="0"/>
          <w:sz w:val="24"/>
          <w:szCs w:val="24"/>
          <w:shd w:val="clear" w:fill="FFFFFF"/>
        </w:rPr>
        <w:t>View:</w:t>
      </w:r>
      <w:r>
        <w:rPr>
          <w:rFonts w:hint="default" w:ascii="Times New Roman" w:hAnsi="Times New Roman" w:eastAsia="Segoe UI" w:cs="Times New Roman"/>
          <w:i w:val="0"/>
          <w:iCs w:val="0"/>
          <w:caps w:val="0"/>
          <w:color w:val="000000"/>
          <w:spacing w:val="0"/>
          <w:sz w:val="24"/>
          <w:szCs w:val="24"/>
          <w:shd w:val="clear" w:fill="FFFFFF"/>
        </w:rPr>
        <w:t> It is responsible for displaying all data or only a portion of data to the users. It also specifies the data in a particular format triggered by the controller's decision to present the data. They are script-based template systems such as JSP, ASP, PHP and very easy to integrate with AJAX technology.</w:t>
      </w:r>
    </w:p>
    <w:p>
      <w:pPr>
        <w:keepNext w:val="0"/>
        <w:keepLines w:val="0"/>
        <w:widowControl/>
        <w:numPr>
          <w:ilvl w:val="0"/>
          <w:numId w:val="12"/>
        </w:numPr>
        <w:suppressLineNumbers w:val="0"/>
        <w:spacing w:before="40" w:beforeAutospacing="0" w:after="0" w:afterAutospacing="1" w:line="360" w:lineRule="auto"/>
        <w:ind w:left="720" w:hanging="360"/>
        <w:jc w:val="both"/>
        <w:rPr>
          <w:rFonts w:hint="default" w:ascii="Times New Roman" w:hAnsi="Times New Roman" w:cs="Times New Roman"/>
          <w:color w:val="000000"/>
          <w:sz w:val="24"/>
          <w:szCs w:val="24"/>
        </w:rPr>
      </w:pPr>
      <w:r>
        <w:rPr>
          <w:rStyle w:val="92"/>
          <w:rFonts w:hint="default" w:ascii="Times New Roman" w:hAnsi="Times New Roman" w:eastAsia="Segoe UI" w:cs="Times New Roman"/>
          <w:b/>
          <w:bCs/>
          <w:i w:val="0"/>
          <w:iCs w:val="0"/>
          <w:caps w:val="0"/>
          <w:color w:val="000000"/>
          <w:spacing w:val="0"/>
          <w:sz w:val="24"/>
          <w:szCs w:val="24"/>
          <w:shd w:val="clear" w:fill="FFFFFF"/>
        </w:rPr>
        <w:t>Controller:</w:t>
      </w:r>
      <w:r>
        <w:rPr>
          <w:rFonts w:hint="default" w:ascii="Times New Roman" w:hAnsi="Times New Roman" w:eastAsia="Segoe UI" w:cs="Times New Roman"/>
          <w:i w:val="0"/>
          <w:iCs w:val="0"/>
          <w:caps w:val="0"/>
          <w:color w:val="000000"/>
          <w:spacing w:val="0"/>
          <w:sz w:val="24"/>
          <w:szCs w:val="24"/>
          <w:shd w:val="clear" w:fill="FFFFFF"/>
        </w:rPr>
        <w:t> It is responsible to control the relation between models and views. It responds to user input and performs interactions on the data model objects. The controller receives input, validates it, and then performs business operations that modify the state of the data model.</w:t>
      </w:r>
    </w:p>
    <w:p>
      <w:pPr>
        <w:numPr>
          <w:ilvl w:val="0"/>
          <w:numId w:val="0"/>
        </w:numPr>
        <w:spacing w:line="360" w:lineRule="auto"/>
        <w:rPr>
          <w:rFonts w:hint="default" w:ascii="Times New Roman" w:hAnsi="Times New Roman" w:eastAsia="Segoe UI" w:cs="Times New Roman"/>
          <w:i w:val="0"/>
          <w:iCs w:val="0"/>
          <w:caps w:val="0"/>
          <w:color w:val="333333"/>
          <w:spacing w:val="0"/>
          <w:sz w:val="24"/>
          <w:szCs w:val="24"/>
          <w:shd w:val="clear" w:fill="FFFFFF"/>
          <w:lang w:val="en-IN"/>
        </w:rPr>
      </w:pPr>
      <w:r>
        <w:rPr>
          <w:rFonts w:hint="default"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2329180</wp:posOffset>
                </wp:positionH>
                <wp:positionV relativeFrom="paragraph">
                  <wp:posOffset>109220</wp:posOffset>
                </wp:positionV>
                <wp:extent cx="409575" cy="20955"/>
                <wp:effectExtent l="635" t="34290" r="8890" b="46355"/>
                <wp:wrapNone/>
                <wp:docPr id="4" name="Straight Arrow Connector 4"/>
                <wp:cNvGraphicFramePr/>
                <a:graphic xmlns:a="http://schemas.openxmlformats.org/drawingml/2006/main">
                  <a:graphicData uri="http://schemas.microsoft.com/office/word/2010/wordprocessingShape">
                    <wps:wsp>
                      <wps:cNvCnPr/>
                      <wps:spPr>
                        <a:xfrm>
                          <a:off x="0" y="0"/>
                          <a:ext cx="409575" cy="2095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83.4pt;margin-top:8.6pt;height:1.65pt;width:32.25pt;z-index:251661312;mso-width-relative:page;mso-height-relative:page;" filled="f" stroked="t" coordsize="21600,21600" o:gfxdata="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gir661gAAAAkBAAAPAAAAAAAAAAEAIAAAACIAAABkcnMvZG93bnJldi54bWxQSwEC&#10;FAAUAAAACACHTuJAvGc1GvYBAAD2AwAADgAAAAAAAAABACAAAAAlAQAAZHJzL2Uyb0RvYy54bWxQ&#10;SwUGAAAAAAYABgBZAQAAjQUAAAAA&#10;">
                <v:fill on="f" focussize="0,0"/>
                <v:stroke weight="1pt" color="#000000" miterlimit="8" joinstyle="miter" endarrow="open"/>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1581150</wp:posOffset>
                </wp:positionH>
                <wp:positionV relativeFrom="paragraph">
                  <wp:posOffset>92075</wp:posOffset>
                </wp:positionV>
                <wp:extent cx="348615" cy="9525"/>
                <wp:effectExtent l="0" t="43815" r="6985" b="48260"/>
                <wp:wrapNone/>
                <wp:docPr id="3" name="Straight Arrow Connector 3"/>
                <wp:cNvGraphicFramePr/>
                <a:graphic xmlns:a="http://schemas.openxmlformats.org/drawingml/2006/main">
                  <a:graphicData uri="http://schemas.microsoft.com/office/word/2010/wordprocessingShape">
                    <wps:wsp>
                      <wps:cNvCnPr/>
                      <wps:spPr>
                        <a:xfrm>
                          <a:off x="0" y="0"/>
                          <a:ext cx="348615" cy="952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24.5pt;margin-top:7.25pt;height:0.75pt;width:27.45pt;z-index:251660288;mso-width-relative:page;mso-height-relative:page;" filled="f" stroked="t" coordsize="21600,21600" o:gfxdata="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ChP63XAAAACQEAAA8AAAAAAAAAAQAgAAAAIgAAAGRycy9kb3ducmV2LnhtbFBL&#10;AQIUABQAAAAIAIdO4kCizVPG9wEAAPUDAAAOAAAAAAAAAAEAIAAAACYBAABkcnMvZTJvRG9jLnht&#10;bFBLBQYAAAAABgAGAFkBAACPBQAAAAA=&#10;">
                <v:fill on="f" focussize="0,0"/>
                <v:stroke weight="1pt" color="#000000" miterlimit="8" joinstyle="miter" endarrow="open"/>
                <v:imagedata o:title=""/>
                <o:lock v:ext="edit" aspectratio="f"/>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384810</wp:posOffset>
                </wp:positionH>
                <wp:positionV relativeFrom="paragraph">
                  <wp:posOffset>111760</wp:posOffset>
                </wp:positionV>
                <wp:extent cx="458470" cy="13970"/>
                <wp:effectExtent l="0" t="39370" r="11430" b="48260"/>
                <wp:wrapNone/>
                <wp:docPr id="2" name="Straight Arrow Connector 2"/>
                <wp:cNvGraphicFramePr/>
                <a:graphic xmlns:a="http://schemas.openxmlformats.org/drawingml/2006/main">
                  <a:graphicData uri="http://schemas.microsoft.com/office/word/2010/wordprocessingShape">
                    <wps:wsp>
                      <wps:cNvCnPr/>
                      <wps:spPr>
                        <a:xfrm>
                          <a:off x="957580" y="6800850"/>
                          <a:ext cx="458470" cy="1397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0.3pt;margin-top:8.8pt;height:1.1pt;width:36.1pt;z-index:251659264;mso-width-relative:page;mso-height-relative:page;" filled="f" stroked="t" coordsize="21600,21600" o:gfxdata="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aSJ+a0wAAAAgBAAAPAAAAAAAAAAEAIAAAACIAAABkcnMvZG93bnJl&#10;di54bWxQSwECFAAUAAAACACHTuJACh0BkwICAAABBAAADgAAAAAAAAABACAAAAAiAQAAZHJzL2Uy&#10;b0RvYy54bWxQSwUGAAAAAAYABgBZAQAAlgUAAAAA&#10;">
                <v:fill on="f" focussize="0,0"/>
                <v:stroke weight="1pt" color="#000000" miterlimit="8" joinstyle="miter" endarrow="open"/>
                <v:imagedata o:title=""/>
                <o:lock v:ext="edit" aspectratio="f"/>
              </v:shape>
            </w:pict>
          </mc:Fallback>
        </mc:AlternateContent>
      </w:r>
      <w:r>
        <w:rPr>
          <w:rFonts w:hint="default" w:ascii="Times New Roman" w:hAnsi="Times New Roman" w:eastAsia="Segoe UI" w:cs="Times New Roman"/>
          <w:i w:val="0"/>
          <w:iCs w:val="0"/>
          <w:caps w:val="0"/>
          <w:color w:val="333333"/>
          <w:spacing w:val="0"/>
          <w:sz w:val="24"/>
          <w:szCs w:val="24"/>
          <w:shd w:val="clear" w:fill="FFFFFF"/>
          <w:lang w:val="en-IN"/>
        </w:rPr>
        <w:t xml:space="preserve">Event             </w:t>
      </w:r>
      <w:r>
        <w:rPr>
          <w:rFonts w:hint="default" w:eastAsia="Segoe UI" w:cs="Times New Roman"/>
          <w:i w:val="0"/>
          <w:iCs w:val="0"/>
          <w:caps w:val="0"/>
          <w:color w:val="333333"/>
          <w:spacing w:val="0"/>
          <w:sz w:val="24"/>
          <w:szCs w:val="24"/>
          <w:shd w:val="clear" w:fill="FFFFFF"/>
          <w:lang w:val="en-IN"/>
        </w:rPr>
        <w:t xml:space="preserve">  </w:t>
      </w:r>
      <w:r>
        <w:rPr>
          <w:rFonts w:hint="default" w:ascii="Times New Roman" w:hAnsi="Times New Roman" w:eastAsia="Segoe UI" w:cs="Times New Roman"/>
          <w:i w:val="0"/>
          <w:iCs w:val="0"/>
          <w:caps w:val="0"/>
          <w:color w:val="333333"/>
          <w:spacing w:val="0"/>
          <w:sz w:val="24"/>
          <w:szCs w:val="24"/>
          <w:shd w:val="clear" w:fill="FFFFFF"/>
          <w:lang w:val="en-IN"/>
        </w:rPr>
        <w:t xml:space="preserve">Controller          View           </w:t>
      </w:r>
      <w:r>
        <w:rPr>
          <w:rFonts w:hint="default" w:eastAsia="Segoe UI" w:cs="Times New Roman"/>
          <w:i w:val="0"/>
          <w:iCs w:val="0"/>
          <w:caps w:val="0"/>
          <w:color w:val="333333"/>
          <w:spacing w:val="0"/>
          <w:sz w:val="24"/>
          <w:szCs w:val="24"/>
          <w:shd w:val="clear" w:fill="FFFFFF"/>
          <w:lang w:val="en-IN"/>
        </w:rPr>
        <w:t xml:space="preserve">   </w:t>
      </w:r>
      <w:r>
        <w:rPr>
          <w:rFonts w:hint="default" w:ascii="Times New Roman" w:hAnsi="Times New Roman" w:eastAsia="Segoe UI" w:cs="Times New Roman"/>
          <w:i w:val="0"/>
          <w:iCs w:val="0"/>
          <w:caps w:val="0"/>
          <w:color w:val="333333"/>
          <w:spacing w:val="0"/>
          <w:sz w:val="24"/>
          <w:szCs w:val="24"/>
          <w:shd w:val="clear" w:fill="FFFFFF"/>
          <w:lang w:val="en-IN"/>
        </w:rPr>
        <w:t>Model</w:t>
      </w:r>
    </w:p>
    <w:p>
      <w:pPr>
        <w:numPr>
          <w:ilvl w:val="0"/>
          <w:numId w:val="13"/>
        </w:numPr>
        <w:spacing w:line="360" w:lineRule="auto"/>
        <w:rPr>
          <w:rFonts w:hint="default" w:ascii="Times New Roman" w:hAnsi="Times New Roman" w:eastAsia="Segoe UI" w:cs="Times New Roman"/>
          <w:i w:val="0"/>
          <w:iCs w:val="0"/>
          <w:caps w:val="0"/>
          <w:color w:val="333333"/>
          <w:spacing w:val="0"/>
          <w:sz w:val="24"/>
          <w:szCs w:val="24"/>
          <w:shd w:val="clear" w:fill="FFFFFF"/>
        </w:rPr>
      </w:pPr>
      <w:r>
        <w:rPr>
          <w:rFonts w:hint="default" w:ascii="Times New Roman" w:hAnsi="Times New Roman" w:eastAsia="Segoe UI" w:cs="Times New Roman"/>
          <w:i w:val="0"/>
          <w:iCs w:val="0"/>
          <w:caps w:val="0"/>
          <w:color w:val="333333"/>
          <w:spacing w:val="0"/>
          <w:sz w:val="24"/>
          <w:szCs w:val="24"/>
          <w:shd w:val="clear" w:fill="FFFFFF"/>
        </w:rPr>
        <w:t>AngularJS applications are a mix of HTML and JavaScript. The first thing you need is an HTML page.</w:t>
      </w:r>
    </w:p>
    <w:p>
      <w:pPr>
        <w:numPr>
          <w:ilvl w:val="0"/>
          <w:numId w:val="13"/>
        </w:numPr>
        <w:spacing w:line="360" w:lineRule="auto"/>
        <w:rPr>
          <w:rFonts w:hint="default" w:ascii="Times New Roman" w:hAnsi="Times New Roman" w:eastAsia="Segoe UI" w:cs="Times New Roman"/>
          <w:i w:val="0"/>
          <w:iCs w:val="0"/>
          <w:caps w:val="0"/>
          <w:color w:val="333333"/>
          <w:spacing w:val="0"/>
          <w:sz w:val="24"/>
          <w:szCs w:val="24"/>
          <w:shd w:val="clear" w:fill="FFFFFF"/>
          <w:lang w:val="en-IN"/>
        </w:rPr>
      </w:pPr>
      <w:r>
        <w:rPr>
          <w:rFonts w:hint="default" w:ascii="Times New Roman" w:hAnsi="Times New Roman" w:eastAsia="Segoe UI" w:cs="Times New Roman"/>
          <w:i w:val="0"/>
          <w:iCs w:val="0"/>
          <w:caps w:val="0"/>
          <w:color w:val="333333"/>
          <w:spacing w:val="0"/>
          <w:sz w:val="24"/>
          <w:szCs w:val="24"/>
          <w:shd w:val="clear" w:fill="FFFFFF"/>
        </w:rPr>
        <w:t>Second, you need to include the AngularJS JavaScript file in the HTML page so we can use AngularJS:</w:t>
      </w:r>
    </w:p>
    <w:p>
      <w:pPr>
        <w:numPr>
          <w:ilvl w:val="0"/>
          <w:numId w:val="0"/>
        </w:numPr>
        <w:spacing w:line="360" w:lineRule="auto"/>
        <w:rPr>
          <w:rFonts w:hint="default" w:ascii="Times New Roman" w:hAnsi="Times New Roman" w:eastAsia="Segoe UI" w:cs="Times New Roman"/>
          <w:i w:val="0"/>
          <w:iCs w:val="0"/>
          <w:caps w:val="0"/>
          <w:color w:val="333333"/>
          <w:spacing w:val="0"/>
          <w:sz w:val="24"/>
          <w:szCs w:val="24"/>
          <w:shd w:val="clear" w:fill="FFFFFF"/>
          <w:lang w:val="en-IN"/>
        </w:rPr>
      </w:pPr>
      <w:r>
        <w:rPr>
          <w:rFonts w:hint="default" w:ascii="Times New Roman" w:hAnsi="Times New Roman" w:eastAsia="Segoe UI" w:cs="Times New Roman"/>
          <w:i w:val="0"/>
          <w:iCs w:val="0"/>
          <w:caps w:val="0"/>
          <w:color w:val="333333"/>
          <w:spacing w:val="0"/>
          <w:sz w:val="24"/>
          <w:szCs w:val="24"/>
          <w:shd w:val="clear" w:fill="FFFFFF"/>
          <w:lang w:val="en-IN"/>
        </w:rPr>
        <w:t xml:space="preserve">&lt;!DOCTYPE html&gt;  </w:t>
      </w:r>
    </w:p>
    <w:p>
      <w:pPr>
        <w:numPr>
          <w:ilvl w:val="0"/>
          <w:numId w:val="0"/>
        </w:numPr>
        <w:spacing w:line="360" w:lineRule="auto"/>
        <w:rPr>
          <w:rFonts w:hint="default" w:ascii="Times New Roman" w:hAnsi="Times New Roman" w:eastAsia="Segoe UI" w:cs="Times New Roman"/>
          <w:i w:val="0"/>
          <w:iCs w:val="0"/>
          <w:caps w:val="0"/>
          <w:color w:val="333333"/>
          <w:spacing w:val="0"/>
          <w:sz w:val="24"/>
          <w:szCs w:val="24"/>
          <w:shd w:val="clear" w:fill="FFFFFF"/>
          <w:lang w:val="en-IN"/>
        </w:rPr>
      </w:pPr>
      <w:r>
        <w:rPr>
          <w:rFonts w:hint="default" w:ascii="Times New Roman" w:hAnsi="Times New Roman" w:eastAsia="Segoe UI" w:cs="Times New Roman"/>
          <w:i w:val="0"/>
          <w:iCs w:val="0"/>
          <w:caps w:val="0"/>
          <w:color w:val="333333"/>
          <w:spacing w:val="0"/>
          <w:sz w:val="24"/>
          <w:szCs w:val="24"/>
          <w:shd w:val="clear" w:fill="FFFFFF"/>
          <w:lang w:val="en-IN"/>
        </w:rPr>
        <w:t xml:space="preserve">&lt;html&gt;  </w:t>
      </w:r>
    </w:p>
    <w:p>
      <w:pPr>
        <w:numPr>
          <w:ilvl w:val="0"/>
          <w:numId w:val="0"/>
        </w:numPr>
        <w:spacing w:line="360" w:lineRule="auto"/>
        <w:rPr>
          <w:rFonts w:hint="default" w:ascii="Times New Roman" w:hAnsi="Times New Roman" w:eastAsia="Segoe UI" w:cs="Times New Roman"/>
          <w:i w:val="0"/>
          <w:iCs w:val="0"/>
          <w:caps w:val="0"/>
          <w:color w:val="333333"/>
          <w:spacing w:val="0"/>
          <w:sz w:val="24"/>
          <w:szCs w:val="24"/>
          <w:shd w:val="clear" w:fill="FFFFFF"/>
          <w:lang w:val="en-IN"/>
        </w:rPr>
      </w:pPr>
      <w:r>
        <w:rPr>
          <w:rFonts w:hint="default" w:ascii="Times New Roman" w:hAnsi="Times New Roman" w:eastAsia="Segoe UI" w:cs="Times New Roman"/>
          <w:i w:val="0"/>
          <w:iCs w:val="0"/>
          <w:caps w:val="0"/>
          <w:color w:val="333333"/>
          <w:spacing w:val="0"/>
          <w:sz w:val="24"/>
          <w:szCs w:val="24"/>
          <w:shd w:val="clear" w:fill="FFFFFF"/>
          <w:lang w:val="en-IN"/>
        </w:rPr>
        <w:t xml:space="preserve">&lt;head&gt;  </w:t>
      </w:r>
    </w:p>
    <w:p>
      <w:pPr>
        <w:numPr>
          <w:ilvl w:val="0"/>
          <w:numId w:val="0"/>
        </w:numPr>
        <w:spacing w:line="360" w:lineRule="auto"/>
        <w:rPr>
          <w:rFonts w:hint="default" w:ascii="Times New Roman" w:hAnsi="Times New Roman" w:eastAsia="Segoe UI" w:cs="Times New Roman"/>
          <w:i w:val="0"/>
          <w:iCs w:val="0"/>
          <w:caps w:val="0"/>
          <w:color w:val="333333"/>
          <w:spacing w:val="0"/>
          <w:sz w:val="24"/>
          <w:szCs w:val="24"/>
          <w:shd w:val="clear" w:fill="FFFFFF"/>
          <w:lang w:val="en-IN"/>
        </w:rPr>
      </w:pPr>
      <w:r>
        <w:rPr>
          <w:rFonts w:hint="default" w:ascii="Times New Roman" w:hAnsi="Times New Roman" w:eastAsia="Segoe UI" w:cs="Times New Roman"/>
          <w:i w:val="0"/>
          <w:iCs w:val="0"/>
          <w:caps w:val="0"/>
          <w:color w:val="333333"/>
          <w:spacing w:val="0"/>
          <w:sz w:val="24"/>
          <w:szCs w:val="24"/>
          <w:shd w:val="clear" w:fill="FFFFFF"/>
          <w:lang w:val="en-IN"/>
        </w:rPr>
        <w:t xml:space="preserve">  &lt;script src="https://ajax.googleapis.com/ajax/libs/angularjs/1.2.5/angular.min.js"&gt;&lt;/script&gt;  </w:t>
      </w:r>
    </w:p>
    <w:p>
      <w:pPr>
        <w:numPr>
          <w:ilvl w:val="0"/>
          <w:numId w:val="0"/>
        </w:numPr>
        <w:spacing w:line="360" w:lineRule="auto"/>
        <w:rPr>
          <w:rFonts w:hint="default" w:ascii="Times New Roman" w:hAnsi="Times New Roman" w:eastAsia="Segoe UI" w:cs="Times New Roman"/>
          <w:i w:val="0"/>
          <w:iCs w:val="0"/>
          <w:caps w:val="0"/>
          <w:color w:val="333333"/>
          <w:spacing w:val="0"/>
          <w:sz w:val="24"/>
          <w:szCs w:val="24"/>
          <w:shd w:val="clear" w:fill="FFFFFF"/>
          <w:lang w:val="en-IN"/>
        </w:rPr>
      </w:pPr>
      <w:r>
        <w:rPr>
          <w:rFonts w:hint="default" w:ascii="Times New Roman" w:hAnsi="Times New Roman" w:eastAsia="Segoe UI" w:cs="Times New Roman"/>
          <w:i w:val="0"/>
          <w:iCs w:val="0"/>
          <w:caps w:val="0"/>
          <w:color w:val="333333"/>
          <w:spacing w:val="0"/>
          <w:sz w:val="24"/>
          <w:szCs w:val="24"/>
          <w:shd w:val="clear" w:fill="FFFFFF"/>
          <w:lang w:val="en-IN"/>
        </w:rPr>
        <w:t xml:space="preserve">&lt;/head&gt;  </w:t>
      </w:r>
    </w:p>
    <w:p>
      <w:pPr>
        <w:numPr>
          <w:ilvl w:val="0"/>
          <w:numId w:val="0"/>
        </w:numPr>
        <w:spacing w:line="360" w:lineRule="auto"/>
        <w:rPr>
          <w:rFonts w:hint="default" w:ascii="Times New Roman" w:hAnsi="Times New Roman" w:eastAsia="Segoe UI" w:cs="Times New Roman"/>
          <w:i w:val="0"/>
          <w:iCs w:val="0"/>
          <w:caps w:val="0"/>
          <w:color w:val="333333"/>
          <w:spacing w:val="0"/>
          <w:sz w:val="24"/>
          <w:szCs w:val="24"/>
          <w:shd w:val="clear" w:fill="FFFFFF"/>
          <w:lang w:val="en-IN"/>
        </w:rPr>
      </w:pPr>
      <w:r>
        <w:rPr>
          <w:rFonts w:hint="default" w:ascii="Times New Roman" w:hAnsi="Times New Roman" w:eastAsia="Segoe UI" w:cs="Times New Roman"/>
          <w:i w:val="0"/>
          <w:iCs w:val="0"/>
          <w:caps w:val="0"/>
          <w:color w:val="333333"/>
          <w:spacing w:val="0"/>
          <w:sz w:val="24"/>
          <w:szCs w:val="24"/>
          <w:shd w:val="clear" w:fill="FFFFFF"/>
          <w:lang w:val="en-IN"/>
        </w:rPr>
        <w:t xml:space="preserve">&lt;body&gt;  </w:t>
      </w:r>
    </w:p>
    <w:p>
      <w:pPr>
        <w:numPr>
          <w:ilvl w:val="0"/>
          <w:numId w:val="0"/>
        </w:numPr>
        <w:spacing w:line="360" w:lineRule="auto"/>
        <w:rPr>
          <w:rFonts w:hint="default" w:ascii="Times New Roman" w:hAnsi="Times New Roman" w:eastAsia="Segoe UI" w:cs="Times New Roman"/>
          <w:i w:val="0"/>
          <w:iCs w:val="0"/>
          <w:caps w:val="0"/>
          <w:color w:val="333333"/>
          <w:spacing w:val="0"/>
          <w:sz w:val="24"/>
          <w:szCs w:val="24"/>
          <w:shd w:val="clear" w:fill="FFFFFF"/>
          <w:lang w:val="en-IN"/>
        </w:rPr>
      </w:pPr>
      <w:r>
        <w:rPr>
          <w:rFonts w:hint="default" w:ascii="Times New Roman" w:hAnsi="Times New Roman" w:eastAsia="Segoe UI" w:cs="Times New Roman"/>
          <w:i w:val="0"/>
          <w:iCs w:val="0"/>
          <w:caps w:val="0"/>
          <w:color w:val="333333"/>
          <w:spacing w:val="0"/>
          <w:sz w:val="24"/>
          <w:szCs w:val="24"/>
          <w:shd w:val="clear" w:fill="FFFFFF"/>
          <w:lang w:val="en-IN"/>
        </w:rPr>
        <w:t xml:space="preserve">.  </w:t>
      </w:r>
    </w:p>
    <w:p>
      <w:pPr>
        <w:numPr>
          <w:ilvl w:val="0"/>
          <w:numId w:val="0"/>
        </w:numPr>
        <w:spacing w:line="360" w:lineRule="auto"/>
        <w:rPr>
          <w:rFonts w:hint="default" w:ascii="Times New Roman" w:hAnsi="Times New Roman" w:eastAsia="Segoe UI" w:cs="Times New Roman"/>
          <w:i w:val="0"/>
          <w:iCs w:val="0"/>
          <w:caps w:val="0"/>
          <w:color w:val="333333"/>
          <w:spacing w:val="0"/>
          <w:sz w:val="24"/>
          <w:szCs w:val="24"/>
          <w:shd w:val="clear" w:fill="FFFFFF"/>
          <w:lang w:val="en-IN"/>
        </w:rPr>
      </w:pPr>
      <w:r>
        <w:rPr>
          <w:rFonts w:hint="default" w:ascii="Times New Roman" w:hAnsi="Times New Roman" w:eastAsia="Segoe UI" w:cs="Times New Roman"/>
          <w:i w:val="0"/>
          <w:iCs w:val="0"/>
          <w:caps w:val="0"/>
          <w:color w:val="333333"/>
          <w:spacing w:val="0"/>
          <w:sz w:val="24"/>
          <w:szCs w:val="24"/>
          <w:shd w:val="clear" w:fill="FFFFFF"/>
          <w:lang w:val="en-IN"/>
        </w:rPr>
        <w:t xml:space="preserve">.  </w:t>
      </w:r>
    </w:p>
    <w:p>
      <w:pPr>
        <w:numPr>
          <w:ilvl w:val="0"/>
          <w:numId w:val="0"/>
        </w:numPr>
        <w:spacing w:line="360" w:lineRule="auto"/>
        <w:rPr>
          <w:rFonts w:hint="default" w:ascii="Times New Roman" w:hAnsi="Times New Roman" w:eastAsia="Segoe UI" w:cs="Times New Roman"/>
          <w:i w:val="0"/>
          <w:iCs w:val="0"/>
          <w:caps w:val="0"/>
          <w:color w:val="333333"/>
          <w:spacing w:val="0"/>
          <w:sz w:val="24"/>
          <w:szCs w:val="24"/>
          <w:shd w:val="clear" w:fill="FFFFFF"/>
          <w:lang w:val="en-IN"/>
        </w:rPr>
      </w:pPr>
      <w:r>
        <w:rPr>
          <w:rFonts w:hint="default" w:ascii="Times New Roman" w:hAnsi="Times New Roman" w:eastAsia="Segoe UI" w:cs="Times New Roman"/>
          <w:i w:val="0"/>
          <w:iCs w:val="0"/>
          <w:caps w:val="0"/>
          <w:color w:val="333333"/>
          <w:spacing w:val="0"/>
          <w:sz w:val="24"/>
          <w:szCs w:val="24"/>
          <w:shd w:val="clear" w:fill="FFFFFF"/>
          <w:lang w:val="en-IN"/>
        </w:rPr>
        <w:t xml:space="preserve">&lt;/body&gt;  </w:t>
      </w:r>
    </w:p>
    <w:p>
      <w:pPr>
        <w:numPr>
          <w:ilvl w:val="0"/>
          <w:numId w:val="0"/>
        </w:numPr>
        <w:spacing w:line="360" w:lineRule="auto"/>
        <w:rPr>
          <w:rFonts w:hint="default" w:ascii="Times New Roman" w:hAnsi="Times New Roman" w:eastAsia="Segoe UI" w:cs="Times New Roman"/>
          <w:i w:val="0"/>
          <w:iCs w:val="0"/>
          <w:caps w:val="0"/>
          <w:color w:val="333333"/>
          <w:spacing w:val="0"/>
          <w:sz w:val="24"/>
          <w:szCs w:val="24"/>
          <w:shd w:val="clear" w:fill="FFFFFF"/>
          <w:lang w:val="en-IN"/>
        </w:rPr>
      </w:pPr>
      <w:r>
        <w:rPr>
          <w:rFonts w:hint="default" w:ascii="Times New Roman" w:hAnsi="Times New Roman" w:eastAsia="Segoe UI" w:cs="Times New Roman"/>
          <w:i w:val="0"/>
          <w:iCs w:val="0"/>
          <w:caps w:val="0"/>
          <w:color w:val="333333"/>
          <w:spacing w:val="0"/>
          <w:sz w:val="24"/>
          <w:szCs w:val="24"/>
          <w:shd w:val="clear" w:fill="FFFFFF"/>
          <w:lang w:val="en-IN"/>
        </w:rPr>
        <w:t>&lt;/html&gt;</w:t>
      </w:r>
    </w:p>
    <w:p>
      <w:pPr>
        <w:numPr>
          <w:ilvl w:val="0"/>
          <w:numId w:val="0"/>
        </w:numPr>
        <w:spacing w:line="360" w:lineRule="auto"/>
        <w:rPr>
          <w:rFonts w:hint="default" w:ascii="Times New Roman" w:hAnsi="Times New Roman" w:eastAsia="Segoe UI" w:cs="Times New Roman"/>
          <w:i w:val="0"/>
          <w:iCs w:val="0"/>
          <w:caps w:val="0"/>
          <w:color w:val="333333"/>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rPr>
        <w:t>AngularJS directives are HTML attributes with an </w:t>
      </w:r>
      <w:r>
        <w:rPr>
          <w:rStyle w:val="92"/>
          <w:rFonts w:hint="default" w:ascii="Times New Roman" w:hAnsi="Times New Roman" w:eastAsia="SimSun" w:cs="Times New Roman"/>
          <w:b/>
          <w:bCs/>
          <w:i w:val="0"/>
          <w:iCs w:val="0"/>
          <w:caps w:val="0"/>
          <w:color w:val="000000"/>
          <w:spacing w:val="0"/>
          <w:sz w:val="24"/>
          <w:szCs w:val="24"/>
          <w:shd w:val="clear" w:fill="FFFFFF"/>
        </w:rPr>
        <w:t>ng</w:t>
      </w:r>
      <w:r>
        <w:rPr>
          <w:rFonts w:hint="default" w:ascii="Times New Roman" w:hAnsi="Times New Roman" w:eastAsia="SimSun" w:cs="Times New Roman"/>
          <w:i w:val="0"/>
          <w:iCs w:val="0"/>
          <w:caps w:val="0"/>
          <w:color w:val="000000"/>
          <w:spacing w:val="0"/>
          <w:sz w:val="24"/>
          <w:szCs w:val="24"/>
          <w:shd w:val="clear" w:fill="FFFFFF"/>
        </w:rPr>
        <w:t> prefix.</w:t>
      </w:r>
    </w:p>
    <w:p>
      <w:pPr>
        <w:pStyle w:val="85"/>
        <w:keepNext w:val="0"/>
        <w:keepLines w:val="0"/>
        <w:widowControl/>
        <w:suppressLineNumbers w:val="0"/>
        <w:shd w:val="clear" w:fill="FFFFFF"/>
        <w:spacing w:before="252" w:beforeAutospacing="0" w:after="252" w:afterAutospacing="0" w:line="360" w:lineRule="auto"/>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The </w:t>
      </w:r>
      <w:r>
        <w:rPr>
          <w:rStyle w:val="92"/>
          <w:rFonts w:hint="default" w:ascii="Times New Roman" w:hAnsi="Times New Roman" w:cs="Times New Roman"/>
          <w:b/>
          <w:bCs/>
          <w:i w:val="0"/>
          <w:iCs w:val="0"/>
          <w:caps w:val="0"/>
          <w:color w:val="000000"/>
          <w:spacing w:val="0"/>
          <w:sz w:val="24"/>
          <w:szCs w:val="24"/>
          <w:shd w:val="clear" w:fill="FFFFFF"/>
        </w:rPr>
        <w:t>ng-app</w:t>
      </w:r>
      <w:r>
        <w:rPr>
          <w:rFonts w:hint="default" w:ascii="Times New Roman" w:hAnsi="Times New Roman" w:cs="Times New Roman"/>
          <w:i w:val="0"/>
          <w:iCs w:val="0"/>
          <w:caps w:val="0"/>
          <w:color w:val="000000"/>
          <w:spacing w:val="0"/>
          <w:sz w:val="24"/>
          <w:szCs w:val="24"/>
          <w:shd w:val="clear" w:fill="FFFFFF"/>
        </w:rPr>
        <w:t> directive tells AngularJS that the &lt;div&gt; element is the "owner" of an AngularJS </w:t>
      </w:r>
      <w:r>
        <w:rPr>
          <w:rStyle w:val="92"/>
          <w:rFonts w:hint="default" w:ascii="Times New Roman" w:hAnsi="Times New Roman" w:cs="Times New Roman"/>
          <w:b/>
          <w:bCs/>
          <w:i w:val="0"/>
          <w:iCs w:val="0"/>
          <w:caps w:val="0"/>
          <w:color w:val="000000"/>
          <w:spacing w:val="0"/>
          <w:sz w:val="24"/>
          <w:szCs w:val="24"/>
          <w:shd w:val="clear" w:fill="FFFFFF"/>
        </w:rPr>
        <w:t>application</w:t>
      </w:r>
      <w:r>
        <w:rPr>
          <w:rFonts w:hint="default" w:ascii="Times New Roman" w:hAnsi="Times New Roman" w:cs="Times New Roman"/>
          <w:i w:val="0"/>
          <w:iCs w:val="0"/>
          <w:caps w:val="0"/>
          <w:color w:val="000000"/>
          <w:spacing w:val="0"/>
          <w:sz w:val="24"/>
          <w:szCs w:val="24"/>
          <w:shd w:val="clear" w:fill="FFFFFF"/>
        </w:rPr>
        <w:t>.</w:t>
      </w:r>
    </w:p>
    <w:p>
      <w:pPr>
        <w:pStyle w:val="85"/>
        <w:keepNext w:val="0"/>
        <w:keepLines w:val="0"/>
        <w:widowControl/>
        <w:suppressLineNumbers w:val="0"/>
        <w:shd w:val="clear" w:fill="FFFFFF"/>
        <w:spacing w:before="252" w:beforeAutospacing="0" w:after="252" w:afterAutospacing="0" w:line="360" w:lineRule="auto"/>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The </w:t>
      </w:r>
      <w:r>
        <w:rPr>
          <w:rStyle w:val="92"/>
          <w:rFonts w:hint="default" w:ascii="Times New Roman" w:hAnsi="Times New Roman" w:cs="Times New Roman"/>
          <w:b/>
          <w:bCs/>
          <w:i w:val="0"/>
          <w:iCs w:val="0"/>
          <w:caps w:val="0"/>
          <w:color w:val="000000"/>
          <w:spacing w:val="0"/>
          <w:sz w:val="24"/>
          <w:szCs w:val="24"/>
          <w:shd w:val="clear" w:fill="FFFFFF"/>
        </w:rPr>
        <w:t>ng-model</w:t>
      </w:r>
      <w:r>
        <w:rPr>
          <w:rFonts w:hint="default" w:ascii="Times New Roman" w:hAnsi="Times New Roman" w:cs="Times New Roman"/>
          <w:i w:val="0"/>
          <w:iCs w:val="0"/>
          <w:caps w:val="0"/>
          <w:color w:val="000000"/>
          <w:spacing w:val="0"/>
          <w:sz w:val="24"/>
          <w:szCs w:val="24"/>
          <w:shd w:val="clear" w:fill="FFFFFF"/>
        </w:rPr>
        <w:t> directive binds the value of the input field to the application variable </w:t>
      </w:r>
      <w:r>
        <w:rPr>
          <w:rStyle w:val="92"/>
          <w:rFonts w:hint="default" w:ascii="Times New Roman" w:hAnsi="Times New Roman" w:cs="Times New Roman"/>
          <w:b/>
          <w:bCs/>
          <w:i w:val="0"/>
          <w:iCs w:val="0"/>
          <w:caps w:val="0"/>
          <w:color w:val="000000"/>
          <w:spacing w:val="0"/>
          <w:sz w:val="24"/>
          <w:szCs w:val="24"/>
          <w:shd w:val="clear" w:fill="FFFFFF"/>
        </w:rPr>
        <w:t>name</w:t>
      </w:r>
      <w:r>
        <w:rPr>
          <w:rFonts w:hint="default" w:ascii="Times New Roman" w:hAnsi="Times New Roman" w:cs="Times New Roman"/>
          <w:i w:val="0"/>
          <w:iCs w:val="0"/>
          <w:caps w:val="0"/>
          <w:color w:val="000000"/>
          <w:spacing w:val="0"/>
          <w:sz w:val="24"/>
          <w:szCs w:val="24"/>
          <w:shd w:val="clear" w:fill="FFFFFF"/>
        </w:rPr>
        <w:t>.</w:t>
      </w:r>
    </w:p>
    <w:p>
      <w:pPr>
        <w:pStyle w:val="85"/>
        <w:keepNext w:val="0"/>
        <w:keepLines w:val="0"/>
        <w:widowControl/>
        <w:suppressLineNumbers w:val="0"/>
        <w:shd w:val="clear" w:fill="FFFFFF"/>
        <w:spacing w:before="252" w:beforeAutospacing="0" w:after="252" w:afterAutospacing="0" w:line="360" w:lineRule="auto"/>
        <w:ind w:left="0" w:firstLine="0"/>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The </w:t>
      </w:r>
      <w:r>
        <w:rPr>
          <w:rStyle w:val="92"/>
          <w:rFonts w:hint="default" w:ascii="Times New Roman" w:hAnsi="Times New Roman" w:cs="Times New Roman"/>
          <w:b/>
          <w:bCs/>
          <w:i w:val="0"/>
          <w:iCs w:val="0"/>
          <w:caps w:val="0"/>
          <w:color w:val="000000"/>
          <w:spacing w:val="0"/>
          <w:sz w:val="24"/>
          <w:szCs w:val="24"/>
          <w:shd w:val="clear" w:fill="FFFFFF"/>
        </w:rPr>
        <w:t>ng-bind</w:t>
      </w:r>
      <w:r>
        <w:rPr>
          <w:rFonts w:hint="default" w:ascii="Times New Roman" w:hAnsi="Times New Roman" w:cs="Times New Roman"/>
          <w:i w:val="0"/>
          <w:iCs w:val="0"/>
          <w:caps w:val="0"/>
          <w:color w:val="000000"/>
          <w:spacing w:val="0"/>
          <w:sz w:val="24"/>
          <w:szCs w:val="24"/>
          <w:shd w:val="clear" w:fill="FFFFFF"/>
        </w:rPr>
        <w:t> directive binds the content of the &lt;p&gt; element to the application variable </w:t>
      </w:r>
      <w:r>
        <w:rPr>
          <w:rStyle w:val="92"/>
          <w:rFonts w:hint="default" w:ascii="Times New Roman" w:hAnsi="Times New Roman" w:cs="Times New Roman"/>
          <w:b/>
          <w:bCs/>
          <w:i w:val="0"/>
          <w:iCs w:val="0"/>
          <w:caps w:val="0"/>
          <w:color w:val="000000"/>
          <w:spacing w:val="0"/>
          <w:sz w:val="24"/>
          <w:szCs w:val="24"/>
          <w:shd w:val="clear" w:fill="FFFFFF"/>
        </w:rPr>
        <w:t>name</w:t>
      </w:r>
      <w:r>
        <w:rPr>
          <w:rFonts w:hint="default" w:ascii="Times New Roman" w:hAnsi="Times New Roman" w:cs="Times New Roman"/>
          <w:i w:val="0"/>
          <w:iCs w:val="0"/>
          <w:caps w:val="0"/>
          <w:color w:val="000000"/>
          <w:spacing w:val="0"/>
          <w:sz w:val="24"/>
          <w:szCs w:val="24"/>
          <w:shd w:val="clear" w:fill="FFFFFF"/>
        </w:rPr>
        <w:t>.</w:t>
      </w:r>
    </w:p>
    <w:p>
      <w:pPr>
        <w:pStyle w:val="85"/>
        <w:keepNext w:val="0"/>
        <w:keepLines w:val="0"/>
        <w:widowControl/>
        <w:suppressLineNumbers w:val="0"/>
        <w:shd w:val="clear" w:fill="FFFFFF"/>
        <w:spacing w:before="252" w:beforeAutospacing="0" w:after="252" w:afterAutospacing="0" w:line="360" w:lineRule="auto"/>
        <w:ind w:left="0" w:firstLine="0"/>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eastAsia="SimSun" w:cs="Times New Roman"/>
          <w:i w:val="0"/>
          <w:iCs w:val="0"/>
          <w:caps w:val="0"/>
          <w:color w:val="000000"/>
          <w:spacing w:val="0"/>
          <w:sz w:val="24"/>
          <w:szCs w:val="24"/>
          <w:shd w:val="clear" w:fill="FFFFFF"/>
        </w:rPr>
        <w:t>The </w:t>
      </w:r>
      <w:r>
        <w:rPr>
          <w:rStyle w:val="92"/>
          <w:rFonts w:hint="default" w:ascii="Times New Roman" w:hAnsi="Times New Roman" w:eastAsia="SimSun" w:cs="Times New Roman"/>
          <w:b/>
          <w:bCs/>
          <w:i w:val="0"/>
          <w:iCs w:val="0"/>
          <w:caps w:val="0"/>
          <w:color w:val="000000"/>
          <w:spacing w:val="0"/>
          <w:sz w:val="24"/>
          <w:szCs w:val="24"/>
          <w:shd w:val="clear" w:fill="FFFFFF"/>
        </w:rPr>
        <w:t>ng-init</w:t>
      </w:r>
      <w:r>
        <w:rPr>
          <w:rFonts w:hint="default" w:ascii="Times New Roman" w:hAnsi="Times New Roman" w:eastAsia="SimSun" w:cs="Times New Roman"/>
          <w:i w:val="0"/>
          <w:iCs w:val="0"/>
          <w:caps w:val="0"/>
          <w:color w:val="000000"/>
          <w:spacing w:val="0"/>
          <w:sz w:val="24"/>
          <w:szCs w:val="24"/>
          <w:shd w:val="clear" w:fill="FFFFFF"/>
        </w:rPr>
        <w:t> directive initializes AngularJS application variables.</w:t>
      </w:r>
    </w:p>
    <w:p>
      <w:pPr>
        <w:pStyle w:val="85"/>
        <w:keepNext w:val="0"/>
        <w:keepLines w:val="0"/>
        <w:widowControl/>
        <w:suppressLineNumbers w:val="0"/>
        <w:shd w:val="clear" w:fill="FFFFFF"/>
        <w:spacing w:before="252" w:beforeAutospacing="0" w:after="252" w:afterAutospacing="0" w:line="360" w:lineRule="auto"/>
        <w:ind w:left="0" w:firstLine="0"/>
        <w:rPr>
          <w:rFonts w:hint="default" w:ascii="Times New Roman" w:hAnsi="Times New Roman" w:cs="Times New Roman"/>
          <w:i w:val="0"/>
          <w:iCs w:val="0"/>
          <w:caps w:val="0"/>
          <w:color w:val="000000"/>
          <w:spacing w:val="0"/>
          <w:sz w:val="24"/>
          <w:szCs w:val="24"/>
          <w:shd w:val="clear" w:fill="FFFFFF"/>
        </w:rPr>
      </w:pPr>
    </w:p>
    <w:p>
      <w:pPr>
        <w:pStyle w:val="85"/>
        <w:keepNext w:val="0"/>
        <w:keepLines w:val="0"/>
        <w:widowControl/>
        <w:suppressLineNumbers w:val="0"/>
        <w:shd w:val="clear" w:fill="FFFFFF"/>
        <w:spacing w:before="252" w:beforeAutospacing="0" w:after="252" w:afterAutospacing="0" w:line="360" w:lineRule="auto"/>
        <w:ind w:left="0" w:firstLine="0"/>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&lt;html lang="en"&gt;  </w:t>
      </w:r>
    </w:p>
    <w:p>
      <w:pPr>
        <w:pStyle w:val="85"/>
        <w:keepNext w:val="0"/>
        <w:keepLines w:val="0"/>
        <w:widowControl/>
        <w:suppressLineNumbers w:val="0"/>
        <w:shd w:val="clear" w:fill="FFFFFF"/>
        <w:spacing w:before="252" w:beforeAutospacing="0" w:after="252" w:afterAutospacing="0" w:line="360" w:lineRule="auto"/>
        <w:ind w:left="0" w:firstLine="0"/>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&lt;head&gt;  </w:t>
      </w:r>
    </w:p>
    <w:p>
      <w:pPr>
        <w:pStyle w:val="85"/>
        <w:keepNext w:val="0"/>
        <w:keepLines w:val="0"/>
        <w:widowControl/>
        <w:suppressLineNumbers w:val="0"/>
        <w:shd w:val="clear" w:fill="FFFFFF"/>
        <w:spacing w:before="252" w:beforeAutospacing="0" w:after="252" w:afterAutospacing="0" w:line="360" w:lineRule="auto"/>
        <w:ind w:left="0" w:firstLine="0"/>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&lt;script src="https://ajax.googleapis.com/ajax/libs/angularjs/1.2.5/angular.min.js"&gt;&lt;/script&gt;  </w:t>
      </w:r>
    </w:p>
    <w:p>
      <w:pPr>
        <w:pStyle w:val="85"/>
        <w:keepNext w:val="0"/>
        <w:keepLines w:val="0"/>
        <w:widowControl/>
        <w:suppressLineNumbers w:val="0"/>
        <w:shd w:val="clear" w:fill="FFFFFF"/>
        <w:spacing w:before="252" w:beforeAutospacing="0" w:after="252" w:afterAutospacing="0" w:line="360" w:lineRule="auto"/>
        <w:ind w:left="0" w:firstLine="0"/>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&lt;/head&gt;  </w:t>
      </w:r>
    </w:p>
    <w:p>
      <w:pPr>
        <w:pStyle w:val="85"/>
        <w:keepNext w:val="0"/>
        <w:keepLines w:val="0"/>
        <w:widowControl/>
        <w:suppressLineNumbers w:val="0"/>
        <w:shd w:val="clear" w:fill="FFFFFF"/>
        <w:spacing w:before="252" w:beforeAutospacing="0" w:after="252" w:afterAutospacing="0" w:line="360" w:lineRule="auto"/>
        <w:ind w:left="0" w:firstLine="0"/>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&lt;body ng-app="myapp"&gt;  </w:t>
      </w:r>
    </w:p>
    <w:p>
      <w:pPr>
        <w:pStyle w:val="85"/>
        <w:keepNext w:val="0"/>
        <w:keepLines w:val="0"/>
        <w:widowControl/>
        <w:suppressLineNumbers w:val="0"/>
        <w:shd w:val="clear" w:fill="FFFFFF"/>
        <w:spacing w:before="252" w:beforeAutospacing="0" w:after="252" w:afterAutospacing="0" w:line="360" w:lineRule="auto"/>
        <w:ind w:left="0" w:firstLine="0"/>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&lt;div ng-controller="HelloController" &gt;  </w:t>
      </w:r>
    </w:p>
    <w:p>
      <w:pPr>
        <w:pStyle w:val="85"/>
        <w:keepNext w:val="0"/>
        <w:keepLines w:val="0"/>
        <w:widowControl/>
        <w:suppressLineNumbers w:val="0"/>
        <w:shd w:val="clear" w:fill="FFFFFF"/>
        <w:spacing w:before="252" w:beforeAutospacing="0" w:after="252" w:afterAutospacing="0" w:line="360" w:lineRule="auto"/>
        <w:ind w:left="0" w:firstLine="0"/>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&lt;h2&gt;Hello {{helloTo.title}} !&lt;/h2&gt;  </w:t>
      </w:r>
    </w:p>
    <w:p>
      <w:pPr>
        <w:pStyle w:val="85"/>
        <w:keepNext w:val="0"/>
        <w:keepLines w:val="0"/>
        <w:widowControl/>
        <w:suppressLineNumbers w:val="0"/>
        <w:shd w:val="clear" w:fill="FFFFFF"/>
        <w:spacing w:before="252" w:beforeAutospacing="0" w:after="252" w:afterAutospacing="0" w:line="360" w:lineRule="auto"/>
        <w:ind w:left="0" w:firstLine="0"/>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&lt;/div&gt;  </w:t>
      </w:r>
    </w:p>
    <w:p>
      <w:pPr>
        <w:pStyle w:val="85"/>
        <w:keepNext w:val="0"/>
        <w:keepLines w:val="0"/>
        <w:widowControl/>
        <w:suppressLineNumbers w:val="0"/>
        <w:shd w:val="clear" w:fill="FFFFFF"/>
        <w:spacing w:before="252" w:beforeAutospacing="0" w:after="252" w:afterAutospacing="0" w:line="360" w:lineRule="auto"/>
        <w:ind w:left="0" w:firstLine="0"/>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w:t>
      </w:r>
    </w:p>
    <w:p>
      <w:pPr>
        <w:pStyle w:val="85"/>
        <w:keepNext w:val="0"/>
        <w:keepLines w:val="0"/>
        <w:widowControl/>
        <w:suppressLineNumbers w:val="0"/>
        <w:shd w:val="clear" w:fill="FFFFFF"/>
        <w:spacing w:before="252" w:beforeAutospacing="0" w:after="252" w:afterAutospacing="0" w:line="360" w:lineRule="auto"/>
        <w:ind w:left="0" w:firstLine="0"/>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&lt;script&gt;  </w:t>
      </w:r>
    </w:p>
    <w:p>
      <w:pPr>
        <w:pStyle w:val="85"/>
        <w:keepNext w:val="0"/>
        <w:keepLines w:val="0"/>
        <w:widowControl/>
        <w:suppressLineNumbers w:val="0"/>
        <w:shd w:val="clear" w:fill="FFFFFF"/>
        <w:spacing w:before="252" w:beforeAutospacing="0" w:after="252" w:afterAutospacing="0" w:line="360" w:lineRule="auto"/>
        <w:ind w:left="0" w:firstLine="0"/>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angular.module("myapp", [])  </w:t>
      </w:r>
    </w:p>
    <w:p>
      <w:pPr>
        <w:pStyle w:val="85"/>
        <w:keepNext w:val="0"/>
        <w:keepLines w:val="0"/>
        <w:widowControl/>
        <w:suppressLineNumbers w:val="0"/>
        <w:shd w:val="clear" w:fill="FFFFFF"/>
        <w:spacing w:before="252" w:beforeAutospacing="0" w:after="252" w:afterAutospacing="0" w:line="360" w:lineRule="auto"/>
        <w:ind w:left="0" w:firstLine="0"/>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.controller("HelloController", function($scope) {  </w:t>
      </w:r>
    </w:p>
    <w:p>
      <w:pPr>
        <w:pStyle w:val="85"/>
        <w:keepNext w:val="0"/>
        <w:keepLines w:val="0"/>
        <w:widowControl/>
        <w:suppressLineNumbers w:val="0"/>
        <w:shd w:val="clear" w:fill="FFFFFF"/>
        <w:spacing w:before="252" w:beforeAutospacing="0" w:after="252" w:afterAutospacing="0" w:line="360" w:lineRule="auto"/>
        <w:ind w:left="0" w:firstLine="0"/>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$scope.helloTo = {};  </w:t>
      </w:r>
    </w:p>
    <w:p>
      <w:pPr>
        <w:pStyle w:val="85"/>
        <w:keepNext w:val="0"/>
        <w:keepLines w:val="0"/>
        <w:widowControl/>
        <w:suppressLineNumbers w:val="0"/>
        <w:shd w:val="clear" w:fill="FFFFFF"/>
        <w:spacing w:before="252" w:beforeAutospacing="0" w:after="252" w:afterAutospacing="0" w:line="360" w:lineRule="auto"/>
        <w:ind w:left="0" w:firstLine="0"/>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$scope.helloTo.title = "World, AngularJS";  </w:t>
      </w:r>
    </w:p>
    <w:p>
      <w:pPr>
        <w:pStyle w:val="85"/>
        <w:keepNext w:val="0"/>
        <w:keepLines w:val="0"/>
        <w:widowControl/>
        <w:suppressLineNumbers w:val="0"/>
        <w:shd w:val="clear" w:fill="FFFFFF"/>
        <w:spacing w:before="252" w:beforeAutospacing="0" w:after="252" w:afterAutospacing="0" w:line="360" w:lineRule="auto"/>
        <w:ind w:left="0" w:firstLine="0"/>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    } );  </w:t>
      </w:r>
    </w:p>
    <w:p>
      <w:pPr>
        <w:pStyle w:val="85"/>
        <w:keepNext w:val="0"/>
        <w:keepLines w:val="0"/>
        <w:widowControl/>
        <w:suppressLineNumbers w:val="0"/>
        <w:shd w:val="clear" w:fill="FFFFFF"/>
        <w:spacing w:before="252" w:beforeAutospacing="0" w:after="252" w:afterAutospacing="0" w:line="360" w:lineRule="auto"/>
        <w:ind w:left="0" w:firstLine="0"/>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&lt;/script&gt;  </w:t>
      </w:r>
    </w:p>
    <w:p>
      <w:pPr>
        <w:pStyle w:val="85"/>
        <w:keepNext w:val="0"/>
        <w:keepLines w:val="0"/>
        <w:widowControl/>
        <w:suppressLineNumbers w:val="0"/>
        <w:shd w:val="clear" w:fill="FFFFFF"/>
        <w:spacing w:before="252" w:beforeAutospacing="0" w:after="252" w:afterAutospacing="0" w:line="360" w:lineRule="auto"/>
        <w:ind w:left="0" w:firstLine="0"/>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 xml:space="preserve">&lt;/body&gt;  </w:t>
      </w:r>
    </w:p>
    <w:p>
      <w:pPr>
        <w:pStyle w:val="85"/>
        <w:keepNext w:val="0"/>
        <w:keepLines w:val="0"/>
        <w:widowControl/>
        <w:suppressLineNumbers w:val="0"/>
        <w:shd w:val="clear" w:fill="FFFFFF"/>
        <w:spacing w:before="252" w:beforeAutospacing="0" w:after="252" w:afterAutospacing="0" w:line="360" w:lineRule="auto"/>
        <w:ind w:left="0" w:firstLine="0"/>
        <w:rPr>
          <w:rFonts w:hint="default" w:ascii="Times New Roman" w:hAnsi="Times New Roman" w:cs="Times New Roman"/>
          <w:i w:val="0"/>
          <w:iCs w:val="0"/>
          <w:caps w:val="0"/>
          <w:color w:val="000000"/>
          <w:spacing w:val="0"/>
          <w:sz w:val="24"/>
          <w:szCs w:val="24"/>
          <w:shd w:val="clear" w:fill="FFFFFF"/>
        </w:rPr>
      </w:pPr>
      <w:r>
        <w:rPr>
          <w:rFonts w:hint="default" w:ascii="Times New Roman" w:hAnsi="Times New Roman" w:cs="Times New Roman"/>
          <w:i w:val="0"/>
          <w:iCs w:val="0"/>
          <w:caps w:val="0"/>
          <w:color w:val="000000"/>
          <w:spacing w:val="0"/>
          <w:sz w:val="24"/>
          <w:szCs w:val="24"/>
          <w:shd w:val="clear" w:fill="FFFFFF"/>
        </w:rPr>
        <w:t>&lt;/html&gt;</w:t>
      </w:r>
    </w:p>
    <w:p>
      <w:pPr>
        <w:numPr>
          <w:ilvl w:val="0"/>
          <w:numId w:val="0"/>
        </w:numPr>
        <w:spacing w:line="360" w:lineRule="auto"/>
        <w:rPr>
          <w:rFonts w:hint="default" w:ascii="Times New Roman" w:hAnsi="Times New Roman" w:eastAsia="Segoe UI" w:cs="Times New Roman"/>
          <w:i w:val="0"/>
          <w:iCs w:val="0"/>
          <w:caps w:val="0"/>
          <w:color w:val="333333"/>
          <w:spacing w:val="0"/>
          <w:sz w:val="24"/>
          <w:szCs w:val="24"/>
          <w:shd w:val="clear" w:fill="FFFFFF"/>
          <w:lang w:val="en-IN"/>
        </w:rPr>
      </w:pPr>
      <w:r>
        <w:rPr>
          <w:rFonts w:hint="default" w:ascii="Times New Roman" w:hAnsi="Times New Roman" w:eastAsia="Segoe UI" w:cs="Times New Roman"/>
          <w:i w:val="0"/>
          <w:iCs w:val="0"/>
          <w:caps w:val="0"/>
          <w:color w:val="333333"/>
          <w:spacing w:val="0"/>
          <w:sz w:val="24"/>
          <w:szCs w:val="24"/>
          <w:shd w:val="clear" w:fill="FFFFFF"/>
          <w:lang w:val="en-IN"/>
        </w:rPr>
        <w:t>ng-app = used to initialize an AngularJS application/ module.</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rPr>
      </w:pPr>
      <w:r>
        <w:rPr>
          <w:rFonts w:hint="default" w:ascii="Times New Roman" w:hAnsi="Times New Roman" w:eastAsia="Segoe UI" w:cs="Times New Roman"/>
          <w:i w:val="0"/>
          <w:iCs w:val="0"/>
          <w:caps w:val="0"/>
          <w:color w:val="333333"/>
          <w:spacing w:val="0"/>
          <w:sz w:val="24"/>
          <w:szCs w:val="24"/>
          <w:shd w:val="clear" w:fill="FFFFFF"/>
          <w:lang w:val="en-IN"/>
        </w:rPr>
        <w:t xml:space="preserve">ng-controller = </w:t>
      </w:r>
      <w:r>
        <w:rPr>
          <w:rFonts w:hint="default" w:ascii="Times New Roman" w:hAnsi="Times New Roman" w:eastAsia="Segoe UI" w:cs="Times New Roman"/>
          <w:i w:val="0"/>
          <w:iCs w:val="0"/>
          <w:caps w:val="0"/>
          <w:color w:val="374151"/>
          <w:spacing w:val="0"/>
          <w:sz w:val="24"/>
          <w:szCs w:val="24"/>
          <w:shd w:val="clear" w:fill="F7F7F8"/>
        </w:rPr>
        <w:t>Controllers in AngularJS are responsible for managing the data and logic for a specific part of the webpage.</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rPr>
        <w:t xml:space="preserve">AngularJS interpolation syntax </w:t>
      </w:r>
      <w:r>
        <w:rPr>
          <w:rFonts w:hint="default" w:eastAsia="Segoe UI" w:cs="Times New Roman"/>
          <w:i w:val="0"/>
          <w:iCs w:val="0"/>
          <w:caps w:val="0"/>
          <w:color w:val="374151"/>
          <w:spacing w:val="0"/>
          <w:sz w:val="24"/>
          <w:szCs w:val="24"/>
          <w:shd w:val="clear" w:fill="F7F7F8"/>
          <w:lang w:val="en-IN"/>
        </w:rPr>
        <w:t>({{}})</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rPr>
      </w:pPr>
      <w:r>
        <w:rPr>
          <w:rFonts w:hint="default" w:ascii="Times New Roman" w:hAnsi="Times New Roman" w:eastAsia="Segoe UI" w:cs="Times New Roman"/>
          <w:i w:val="0"/>
          <w:iCs w:val="0"/>
          <w:caps w:val="0"/>
          <w:color w:val="374151"/>
          <w:spacing w:val="0"/>
          <w:sz w:val="24"/>
          <w:szCs w:val="24"/>
          <w:shd w:val="clear" w:fill="F7F7F8"/>
        </w:rPr>
        <w:t>$scope is an object that holds data accessible to both the controller and the associated HTML template.</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rPr>
      </w:pPr>
      <w:r>
        <w:rPr>
          <w:rFonts w:hint="default" w:ascii="Times New Roman" w:hAnsi="Times New Roman" w:eastAsia="Segoe UI" w:cs="Times New Roman"/>
          <w:i w:val="0"/>
          <w:iCs w:val="0"/>
          <w:caps w:val="0"/>
          <w:color w:val="374151"/>
          <w:spacing w:val="0"/>
          <w:sz w:val="24"/>
          <w:szCs w:val="24"/>
          <w:shd w:val="clear" w:fill="F7F7F8"/>
        </w:rPr>
        <w:t>$scope.helloTo is an empty object where you can store data related to a specific part of your template (in this case, the "HelloController").</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rPr>
      </w:pPr>
      <w:r>
        <w:rPr>
          <w:rFonts w:hint="default" w:ascii="Times New Roman" w:hAnsi="Times New Roman" w:eastAsia="Segoe UI" w:cs="Times New Roman"/>
          <w:i w:val="0"/>
          <w:iCs w:val="0"/>
          <w:caps w:val="0"/>
          <w:color w:val="374151"/>
          <w:spacing w:val="0"/>
          <w:sz w:val="24"/>
          <w:szCs w:val="24"/>
          <w:shd w:val="clear" w:fill="F7F7F8"/>
        </w:rPr>
        <w:t>$scope.helloTo.title is a property within $scope.helloTo that holds the text "World, AngularJS."</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rPr>
      </w:pP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rPr>
      </w:pPr>
      <w:r>
        <w:rPr>
          <w:rFonts w:hint="default" w:eastAsia="Segoe UI" w:cs="Times New Roman"/>
          <w:i w:val="0"/>
          <w:iCs w:val="0"/>
          <w:caps w:val="0"/>
          <w:color w:val="374151"/>
          <w:spacing w:val="0"/>
          <w:sz w:val="24"/>
          <w:szCs w:val="24"/>
          <w:shd w:val="clear" w:fill="F7F7F8"/>
          <w:lang w:val="en-IN"/>
        </w:rPr>
        <w:t>&lt;script&gt;:</w:t>
      </w:r>
      <w:r>
        <w:rPr>
          <w:rFonts w:hint="default" w:ascii="Times New Roman" w:hAnsi="Times New Roman" w:eastAsia="Segoe UI" w:cs="Times New Roman"/>
          <w:i w:val="0"/>
          <w:iCs w:val="0"/>
          <w:caps w:val="0"/>
          <w:color w:val="374151"/>
          <w:spacing w:val="0"/>
          <w:sz w:val="24"/>
          <w:szCs w:val="24"/>
          <w:shd w:val="clear" w:fill="F7F7F8"/>
        </w:rPr>
        <w:t xml:space="preserve"> This script tag is where you define your AngularJS application and controller.</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rPr>
      </w:pPr>
      <w:r>
        <w:rPr>
          <w:rFonts w:hint="default" w:ascii="Times New Roman" w:hAnsi="Times New Roman" w:eastAsia="Segoe UI" w:cs="Times New Roman"/>
          <w:i w:val="0"/>
          <w:iCs w:val="0"/>
          <w:caps w:val="0"/>
          <w:color w:val="374151"/>
          <w:spacing w:val="0"/>
          <w:sz w:val="24"/>
          <w:szCs w:val="24"/>
          <w:shd w:val="clear" w:fill="F7F7F8"/>
        </w:rPr>
        <w:t>Modules in AngularJS are used to organize and configure different parts of your application.</w:t>
      </w:r>
    </w:p>
    <w:p>
      <w:pPr>
        <w:numPr>
          <w:ilvl w:val="0"/>
          <w:numId w:val="0"/>
        </w:numPr>
        <w:spacing w:line="360" w:lineRule="auto"/>
        <w:rPr>
          <w:rFonts w:hint="default" w:ascii="Times New Roman" w:hAnsi="Times New Roman" w:eastAsia="Segoe UI" w:cs="Times New Roman"/>
          <w:b/>
          <w:bCs/>
          <w:i w:val="0"/>
          <w:iCs w:val="0"/>
          <w:caps w:val="0"/>
          <w:color w:val="374151"/>
          <w:spacing w:val="0"/>
          <w:sz w:val="16"/>
          <w:szCs w:val="16"/>
          <w:shd w:val="clear" w:fill="F7F7F8"/>
        </w:rPr>
      </w:pPr>
    </w:p>
    <w:p>
      <w:pPr>
        <w:numPr>
          <w:ilvl w:val="0"/>
          <w:numId w:val="0"/>
        </w:numPr>
        <w:spacing w:line="360" w:lineRule="auto"/>
        <w:rPr>
          <w:rFonts w:hint="default" w:ascii="Times New Roman" w:hAnsi="Times New Roman" w:eastAsia="Segoe UI" w:cs="Times New Roman"/>
          <w:b/>
          <w:bCs/>
          <w:i w:val="0"/>
          <w:iCs w:val="0"/>
          <w:caps w:val="0"/>
          <w:color w:val="374151"/>
          <w:spacing w:val="0"/>
          <w:sz w:val="24"/>
          <w:szCs w:val="24"/>
          <w:shd w:val="clear" w:fill="F7F7F8"/>
          <w:lang w:val="en-IN"/>
        </w:rPr>
      </w:pPr>
      <w:r>
        <w:rPr>
          <w:rFonts w:hint="default" w:ascii="Times New Roman" w:hAnsi="Times New Roman" w:eastAsia="Segoe UI" w:cs="Times New Roman"/>
          <w:b/>
          <w:bCs/>
          <w:i w:val="0"/>
          <w:iCs w:val="0"/>
          <w:caps w:val="0"/>
          <w:color w:val="374151"/>
          <w:spacing w:val="0"/>
          <w:sz w:val="24"/>
          <w:szCs w:val="24"/>
          <w:shd w:val="clear" w:fill="F7F7F8"/>
          <w:lang w:val="en-IN"/>
        </w:rPr>
        <w:t>MODEL CODE:</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lang w:val="en-IN"/>
        </w:rPr>
        <w:t>&lt;!DOCTYPE html&gt;</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lang w:val="en-IN"/>
        </w:rPr>
        <w:t>&lt;html lang = "en"&gt;</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lang w:val="en-IN"/>
        </w:rPr>
        <w:t xml:space="preserve">    &lt;head&gt;</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lang w:val="en-IN"/>
        </w:rPr>
        <w:t xml:space="preserve">    &lt;script src="https://ajax.googleapis.com/ajax/libs/angularjs/1.2.5/angular.min.js"&gt;</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lang w:val="en-IN"/>
        </w:rPr>
        <w:t xml:space="preserve">    &lt;/script&gt;</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lang w:val="en-IN"/>
        </w:rPr>
        <w:t xml:space="preserve">    &lt;/head&gt;</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lang w:val="en-IN"/>
        </w:rPr>
        <w:t xml:space="preserve">    &lt;body ng-app="demo"&gt;</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lang w:val="en-IN"/>
        </w:rPr>
        <w:t xml:space="preserve">        &lt;div ng-controller ="worldDemo" &gt;</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lang w:val="en-IN"/>
        </w:rPr>
        <w:t xml:space="preserve">            &lt;h2&gt; Hello World! {{helloTo.koki}}&lt;/h2&gt;</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lang w:val="en-IN"/>
        </w:rPr>
        <w:t xml:space="preserve">        &lt;/div&gt;</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lang w:val="en-IN"/>
        </w:rPr>
        <w:t xml:space="preserve">        &lt;script&gt;</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lang w:val="en-IN"/>
        </w:rPr>
        <w:t xml:space="preserve">            angular.module("demo", [])</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lang w:val="en-IN"/>
        </w:rPr>
        <w:t xml:space="preserve">                .controller("worldDemo",function($scope){</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lang w:val="en-IN"/>
        </w:rPr>
        <w:t xml:space="preserve">                    $scope.helloTo={};</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lang w:val="en-IN"/>
        </w:rPr>
        <w:t xml:space="preserve">                    $scope.helloTo.koki="Angular is the Best";</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lang w:val="en-IN"/>
        </w:rPr>
        <w:t xml:space="preserve">                } );</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lang w:val="en-IN"/>
        </w:rPr>
        <w:t xml:space="preserve">        &lt;/script&gt;</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lang w:val="en-IN"/>
        </w:rPr>
      </w:pP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lang w:val="en-IN"/>
        </w:rPr>
        <w:t xml:space="preserve">    &lt;/body&gt;</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lang w:val="en-IN"/>
        </w:rPr>
      </w:pPr>
      <w:r>
        <w:rPr>
          <w:rFonts w:hint="default" w:ascii="Times New Roman" w:hAnsi="Times New Roman" w:eastAsia="Segoe UI" w:cs="Times New Roman"/>
          <w:i w:val="0"/>
          <w:iCs w:val="0"/>
          <w:caps w:val="0"/>
          <w:color w:val="374151"/>
          <w:spacing w:val="0"/>
          <w:sz w:val="24"/>
          <w:szCs w:val="24"/>
          <w:shd w:val="clear" w:fill="F7F7F8"/>
          <w:lang w:val="en-IN"/>
        </w:rPr>
        <w:t>&lt;/html&gt;</w:t>
      </w:r>
    </w:p>
    <w:p>
      <w:pPr>
        <w:numPr>
          <w:ilvl w:val="0"/>
          <w:numId w:val="0"/>
        </w:numPr>
        <w:spacing w:line="360" w:lineRule="auto"/>
        <w:rPr>
          <w:rFonts w:hint="default" w:ascii="Times New Roman" w:hAnsi="Times New Roman" w:eastAsia="Segoe UI" w:cs="Times New Roman"/>
          <w:i w:val="0"/>
          <w:iCs w:val="0"/>
          <w:caps w:val="0"/>
          <w:color w:val="374151"/>
          <w:spacing w:val="0"/>
          <w:sz w:val="24"/>
          <w:szCs w:val="24"/>
          <w:shd w:val="clear" w:fill="F7F7F8"/>
          <w:lang w:val="en-IN"/>
        </w:rPr>
      </w:pPr>
    </w:p>
    <w:p>
      <w:pPr>
        <w:numPr>
          <w:ilvl w:val="0"/>
          <w:numId w:val="0"/>
        </w:numPr>
        <w:spacing w:line="360" w:lineRule="auto"/>
        <w:rPr>
          <w:rFonts w:hint="default" w:ascii="Times New Roman" w:hAnsi="Times New Roman" w:eastAsia="Segoe UI" w:cs="Times New Roman"/>
          <w:i w:val="0"/>
          <w:iCs w:val="0"/>
          <w:caps w:val="0"/>
          <w:color w:val="333333"/>
          <w:spacing w:val="0"/>
          <w:sz w:val="24"/>
          <w:szCs w:val="24"/>
          <w:shd w:val="clear" w:fill="FFFFFF"/>
        </w:rPr>
      </w:pPr>
      <w:r>
        <w:rPr>
          <w:rFonts w:hint="default" w:ascii="Times New Roman" w:hAnsi="Times New Roman" w:eastAsia="Segoe UI" w:cs="Times New Roman"/>
          <w:i w:val="0"/>
          <w:iCs w:val="0"/>
          <w:caps w:val="0"/>
          <w:color w:val="333333"/>
          <w:spacing w:val="0"/>
          <w:sz w:val="24"/>
          <w:szCs w:val="24"/>
          <w:shd w:val="clear" w:fill="FFFFFF"/>
        </w:rPr>
        <w:t>Data binding is a very useful and powerful feature used in software development technologies. It acts as a bridge between the view and business logic of the application.</w:t>
      </w:r>
    </w:p>
    <w:p>
      <w:pPr>
        <w:numPr>
          <w:ilvl w:val="0"/>
          <w:numId w:val="0"/>
        </w:numPr>
        <w:spacing w:line="360" w:lineRule="auto"/>
        <w:rPr>
          <w:rFonts w:hint="default" w:ascii="Times New Roman" w:hAnsi="Times New Roman" w:eastAsia="Segoe UI" w:cs="Times New Roman"/>
          <w:i w:val="0"/>
          <w:iCs w:val="0"/>
          <w:caps w:val="0"/>
          <w:color w:val="333333"/>
          <w:spacing w:val="0"/>
          <w:sz w:val="24"/>
          <w:szCs w:val="24"/>
          <w:shd w:val="clear" w:fill="FFFFFF"/>
        </w:rPr>
      </w:pPr>
    </w:p>
    <w:p>
      <w:pPr>
        <w:pStyle w:val="3"/>
        <w:keepNext w:val="0"/>
        <w:keepLines w:val="0"/>
        <w:widowControl/>
        <w:suppressLineNumbers w:val="0"/>
        <w:shd w:val="clear" w:fill="FFFFFF"/>
        <w:spacing w:line="360" w:lineRule="auto"/>
        <w:ind w:left="0" w:firstLine="0"/>
        <w:jc w:val="both"/>
        <w:rPr>
          <w:rFonts w:hint="default" w:ascii="Times New Roman" w:hAnsi="Times New Roman" w:eastAsia="helvetica" w:cs="Times New Roman"/>
          <w:b/>
          <w:bCs/>
          <w:i w:val="0"/>
          <w:iCs w:val="0"/>
          <w:caps w:val="0"/>
          <w:color w:val="auto"/>
          <w:spacing w:val="0"/>
          <w:sz w:val="24"/>
          <w:szCs w:val="24"/>
        </w:rPr>
      </w:pPr>
      <w:r>
        <w:rPr>
          <w:rFonts w:hint="default" w:ascii="Times New Roman" w:hAnsi="Times New Roman" w:eastAsia="helvetica" w:cs="Times New Roman"/>
          <w:b/>
          <w:bCs/>
          <w:i w:val="0"/>
          <w:iCs w:val="0"/>
          <w:caps w:val="0"/>
          <w:color w:val="auto"/>
          <w:spacing w:val="0"/>
          <w:sz w:val="24"/>
          <w:szCs w:val="24"/>
          <w:shd w:val="clear" w:fill="FFFFFF"/>
        </w:rPr>
        <w:t>One-Way Data Binding</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i w:val="0"/>
          <w:iCs w:val="0"/>
          <w:caps w:val="0"/>
          <w:color w:val="333333"/>
          <w:spacing w:val="0"/>
          <w:sz w:val="24"/>
          <w:szCs w:val="24"/>
          <w:shd w:val="clear" w:fill="FFFFFF"/>
        </w:rPr>
      </w:pPr>
      <w:r>
        <w:rPr>
          <w:rFonts w:hint="default" w:ascii="Times New Roman" w:hAnsi="Times New Roman" w:eastAsia="Segoe UI" w:cs="Times New Roman"/>
          <w:i w:val="0"/>
          <w:iCs w:val="0"/>
          <w:caps w:val="0"/>
          <w:color w:val="333333"/>
          <w:spacing w:val="0"/>
          <w:sz w:val="24"/>
          <w:szCs w:val="24"/>
          <w:shd w:val="clear" w:fill="FFFFFF"/>
        </w:rPr>
        <w:t>The one-way data binding is an approach where a value is taken from the data model and inserted into an HTML element. There is no way to update model from view. It is used in classical template systems. These systems bind data in only one direction.</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b/>
          <w:bCs/>
          <w:i w:val="0"/>
          <w:iCs w:val="0"/>
          <w:caps w:val="0"/>
          <w:color w:val="333333"/>
          <w:spacing w:val="0"/>
          <w:sz w:val="24"/>
          <w:szCs w:val="24"/>
          <w:shd w:val="clear" w:fill="FFFFFF"/>
        </w:rPr>
      </w:pPr>
      <w:r>
        <w:rPr>
          <w:rFonts w:hint="default" w:ascii="Times New Roman" w:hAnsi="Times New Roman" w:eastAsia="Segoe UI"/>
          <w:b/>
          <w:bCs/>
          <w:i w:val="0"/>
          <w:iCs w:val="0"/>
          <w:caps w:val="0"/>
          <w:color w:val="333333"/>
          <w:spacing w:val="0"/>
          <w:sz w:val="24"/>
          <w:szCs w:val="24"/>
          <w:shd w:val="clear" w:fill="FFFFFF"/>
        </w:rPr>
        <w:t>Two-Way Data Binding</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i w:val="0"/>
          <w:iCs w:val="0"/>
          <w:caps w:val="0"/>
          <w:color w:val="333333"/>
          <w:spacing w:val="0"/>
          <w:sz w:val="24"/>
          <w:szCs w:val="24"/>
          <w:shd w:val="clear" w:fill="FFFFFF"/>
        </w:rPr>
      </w:pPr>
      <w:r>
        <w:rPr>
          <w:rFonts w:hint="default" w:ascii="Times New Roman" w:hAnsi="Times New Roman" w:eastAsia="Segoe UI"/>
          <w:i w:val="0"/>
          <w:iCs w:val="0"/>
          <w:caps w:val="0"/>
          <w:color w:val="333333"/>
          <w:spacing w:val="0"/>
          <w:sz w:val="24"/>
          <w:szCs w:val="24"/>
          <w:shd w:val="clear" w:fill="FFFFFF"/>
        </w:rPr>
        <w:t>Data-binding in Angular apps is the automatic synchronization of data between the model and view components.</w:t>
      </w:r>
    </w:p>
    <w:p>
      <w:pPr>
        <w:pStyle w:val="85"/>
        <w:keepNext w:val="0"/>
        <w:keepLines w:val="0"/>
        <w:widowControl/>
        <w:suppressLineNumbers w:val="0"/>
        <w:shd w:val="clear" w:fill="FFFFFF"/>
        <w:spacing w:line="360" w:lineRule="auto"/>
        <w:ind w:left="0" w:firstLine="0"/>
        <w:jc w:val="both"/>
        <w:rPr>
          <w:rFonts w:ascii="Segoe UI" w:hAnsi="Segoe UI" w:eastAsia="Segoe UI" w:cs="Segoe UI"/>
          <w:i w:val="0"/>
          <w:iCs w:val="0"/>
          <w:caps w:val="0"/>
          <w:color w:val="333333"/>
          <w:spacing w:val="0"/>
          <w:sz w:val="16"/>
          <w:szCs w:val="16"/>
          <w:shd w:val="clear" w:fill="FFFFFF"/>
        </w:rPr>
      </w:pPr>
      <w:r>
        <w:rPr>
          <w:rFonts w:ascii="Segoe UI" w:hAnsi="Segoe UI" w:eastAsia="Segoe UI" w:cs="Segoe UI"/>
          <w:i w:val="0"/>
          <w:iCs w:val="0"/>
          <w:caps w:val="0"/>
          <w:color w:val="333333"/>
          <w:spacing w:val="0"/>
          <w:sz w:val="16"/>
          <w:szCs w:val="16"/>
          <w:shd w:val="clear" w:fill="FFFFFF"/>
        </w:rPr>
        <w:drawing>
          <wp:inline distT="0" distB="0" distL="114300" distR="114300">
            <wp:extent cx="3810000" cy="2743200"/>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4"/>
                    <a:stretch>
                      <a:fillRect/>
                    </a:stretch>
                  </pic:blipFill>
                  <pic:spPr>
                    <a:xfrm>
                      <a:off x="0" y="0"/>
                      <a:ext cx="3810000" cy="2743200"/>
                    </a:xfrm>
                    <a:prstGeom prst="rect">
                      <a:avLst/>
                    </a:prstGeom>
                    <a:noFill/>
                    <a:ln w="9525">
                      <a:noFill/>
                    </a:ln>
                  </pic:spPr>
                </pic:pic>
              </a:graphicData>
            </a:graphic>
          </wp:inline>
        </w:drawing>
      </w:r>
    </w:p>
    <w:p>
      <w:pPr>
        <w:pStyle w:val="85"/>
        <w:keepNext w:val="0"/>
        <w:keepLines w:val="0"/>
        <w:widowControl/>
        <w:suppressLineNumbers w:val="0"/>
        <w:shd w:val="clear" w:fill="FFFFFF"/>
        <w:spacing w:line="360" w:lineRule="auto"/>
        <w:ind w:left="0" w:firstLine="0"/>
        <w:jc w:val="both"/>
        <w:rPr>
          <w:rFonts w:ascii="Segoe UI" w:hAnsi="Segoe UI" w:eastAsia="Segoe UI" w:cs="Segoe UI"/>
          <w:i w:val="0"/>
          <w:iCs w:val="0"/>
          <w:caps w:val="0"/>
          <w:color w:val="333333"/>
          <w:spacing w:val="0"/>
          <w:sz w:val="16"/>
          <w:szCs w:val="16"/>
          <w:shd w:val="clear" w:fill="FFFFFF"/>
        </w:rPr>
      </w:pP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rPr>
      </w:pPr>
      <w:r>
        <w:rPr>
          <w:rFonts w:hint="default" w:ascii="Times New Roman" w:hAnsi="Times New Roman" w:eastAsia="Segoe UI" w:cs="Times New Roman"/>
          <w:i w:val="0"/>
          <w:iCs w:val="0"/>
          <w:caps w:val="0"/>
          <w:color w:val="333333"/>
          <w:spacing w:val="0"/>
          <w:sz w:val="24"/>
          <w:szCs w:val="24"/>
          <w:shd w:val="clear" w:fill="FFFFFF"/>
        </w:rPr>
        <w:t xml:space="preserve">&lt;!DOCTYPE html&gt;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rPr>
      </w:pPr>
      <w:r>
        <w:rPr>
          <w:rFonts w:hint="default" w:ascii="Times New Roman" w:hAnsi="Times New Roman" w:eastAsia="Segoe UI" w:cs="Times New Roman"/>
          <w:i w:val="0"/>
          <w:iCs w:val="0"/>
          <w:caps w:val="0"/>
          <w:color w:val="333333"/>
          <w:spacing w:val="0"/>
          <w:sz w:val="24"/>
          <w:szCs w:val="24"/>
          <w:shd w:val="clear" w:fill="FFFFFF"/>
        </w:rPr>
        <w:t xml:space="preserve">&lt;html&gt;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rPr>
      </w:pPr>
      <w:r>
        <w:rPr>
          <w:rFonts w:hint="default" w:ascii="Times New Roman" w:hAnsi="Times New Roman" w:eastAsia="Segoe UI" w:cs="Times New Roman"/>
          <w:i w:val="0"/>
          <w:iCs w:val="0"/>
          <w:caps w:val="0"/>
          <w:color w:val="333333"/>
          <w:spacing w:val="0"/>
          <w:sz w:val="24"/>
          <w:szCs w:val="24"/>
          <w:shd w:val="clear" w:fill="FFFFFF"/>
        </w:rPr>
        <w:t xml:space="preserve">&lt;script src="http://ajax.googleapis.com/ajax/libs/angularjs/1.4.8/angular.min.js"&gt;&lt;/script&gt;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rPr>
      </w:pPr>
      <w:r>
        <w:rPr>
          <w:rFonts w:hint="default" w:ascii="Times New Roman" w:hAnsi="Times New Roman" w:eastAsia="Segoe UI" w:cs="Times New Roman"/>
          <w:i w:val="0"/>
          <w:iCs w:val="0"/>
          <w:caps w:val="0"/>
          <w:color w:val="333333"/>
          <w:spacing w:val="0"/>
          <w:sz w:val="24"/>
          <w:szCs w:val="24"/>
          <w:shd w:val="clear" w:fill="FFFFFF"/>
        </w:rPr>
        <w:t xml:space="preserve">&lt;body&gt;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rPr>
      </w:pPr>
      <w:r>
        <w:rPr>
          <w:rFonts w:hint="default" w:ascii="Times New Roman" w:hAnsi="Times New Roman" w:eastAsia="Segoe UI" w:cs="Times New Roman"/>
          <w:i w:val="0"/>
          <w:iCs w:val="0"/>
          <w:caps w:val="0"/>
          <w:color w:val="333333"/>
          <w:spacing w:val="0"/>
          <w:sz w:val="24"/>
          <w:szCs w:val="24"/>
          <w:shd w:val="clear" w:fill="FFFFFF"/>
        </w:rPr>
        <w:t xml:space="preserve">&lt;div data-ng-app="" data-ng-init="quantity=1;price=20"&gt;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rPr>
      </w:pPr>
      <w:r>
        <w:rPr>
          <w:rFonts w:hint="default" w:ascii="Times New Roman" w:hAnsi="Times New Roman" w:eastAsia="Segoe UI" w:cs="Times New Roman"/>
          <w:i w:val="0"/>
          <w:iCs w:val="0"/>
          <w:caps w:val="0"/>
          <w:color w:val="333333"/>
          <w:spacing w:val="0"/>
          <w:sz w:val="24"/>
          <w:szCs w:val="24"/>
          <w:shd w:val="clear" w:fill="FFFFFF"/>
        </w:rPr>
        <w:t xml:space="preserve">&lt;h2&gt;Cost Calculator&lt;/h2&gt;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rPr>
      </w:pPr>
      <w:r>
        <w:rPr>
          <w:rFonts w:hint="default" w:ascii="Times New Roman" w:hAnsi="Times New Roman" w:eastAsia="Segoe UI" w:cs="Times New Roman"/>
          <w:i w:val="0"/>
          <w:iCs w:val="0"/>
          <w:caps w:val="0"/>
          <w:color w:val="333333"/>
          <w:spacing w:val="0"/>
          <w:sz w:val="24"/>
          <w:szCs w:val="24"/>
          <w:shd w:val="clear" w:fill="FFFFFF"/>
        </w:rPr>
        <w:t xml:space="preserve">Quantity: &lt;input type="number" ng-model="quantity"&gt;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rPr>
      </w:pPr>
      <w:r>
        <w:rPr>
          <w:rFonts w:hint="default" w:ascii="Times New Roman" w:hAnsi="Times New Roman" w:eastAsia="Segoe UI" w:cs="Times New Roman"/>
          <w:i w:val="0"/>
          <w:iCs w:val="0"/>
          <w:caps w:val="0"/>
          <w:color w:val="333333"/>
          <w:spacing w:val="0"/>
          <w:sz w:val="24"/>
          <w:szCs w:val="24"/>
          <w:shd w:val="clear" w:fill="FFFFFF"/>
        </w:rPr>
        <w:t xml:space="preserve">Price: &lt;input type="number" ng-model="price"&gt;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rPr>
      </w:pPr>
      <w:r>
        <w:rPr>
          <w:rFonts w:hint="default" w:ascii="Times New Roman" w:hAnsi="Times New Roman" w:eastAsia="Segoe UI" w:cs="Times New Roman"/>
          <w:i w:val="0"/>
          <w:iCs w:val="0"/>
          <w:caps w:val="0"/>
          <w:color w:val="333333"/>
          <w:spacing w:val="0"/>
          <w:sz w:val="24"/>
          <w:szCs w:val="24"/>
          <w:shd w:val="clear" w:fill="FFFFFF"/>
        </w:rPr>
        <w:t xml:space="preserve">&lt;p&gt;&lt;b&gt;Total in rupees:&lt;/b&gt; {{quantity * price}}&lt;/p&gt;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rPr>
      </w:pPr>
      <w:r>
        <w:rPr>
          <w:rFonts w:hint="default" w:ascii="Times New Roman" w:hAnsi="Times New Roman" w:eastAsia="Segoe UI" w:cs="Times New Roman"/>
          <w:i w:val="0"/>
          <w:iCs w:val="0"/>
          <w:caps w:val="0"/>
          <w:color w:val="333333"/>
          <w:spacing w:val="0"/>
          <w:sz w:val="24"/>
          <w:szCs w:val="24"/>
          <w:shd w:val="clear" w:fill="FFFFFF"/>
        </w:rPr>
        <w:t xml:space="preserve">&lt;/div&gt;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rPr>
      </w:pPr>
      <w:r>
        <w:rPr>
          <w:rFonts w:hint="default" w:ascii="Times New Roman" w:hAnsi="Times New Roman" w:eastAsia="Segoe UI" w:cs="Times New Roman"/>
          <w:i w:val="0"/>
          <w:iCs w:val="0"/>
          <w:caps w:val="0"/>
          <w:color w:val="333333"/>
          <w:spacing w:val="0"/>
          <w:sz w:val="24"/>
          <w:szCs w:val="24"/>
          <w:shd w:val="clear" w:fill="FFFFFF"/>
        </w:rPr>
        <w:t xml:space="preserve">&lt;/body&gt;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rPr>
      </w:pPr>
      <w:r>
        <w:rPr>
          <w:rFonts w:hint="default" w:ascii="Times New Roman" w:hAnsi="Times New Roman" w:eastAsia="Segoe UI" w:cs="Times New Roman"/>
          <w:i w:val="0"/>
          <w:iCs w:val="0"/>
          <w:caps w:val="0"/>
          <w:color w:val="333333"/>
          <w:spacing w:val="0"/>
          <w:sz w:val="24"/>
          <w:szCs w:val="24"/>
          <w:shd w:val="clear" w:fill="FFFFFF"/>
        </w:rPr>
        <w:t xml:space="preserve">&lt;/html&gt;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rPr>
      </w:pP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b/>
          <w:bCs/>
          <w:i w:val="0"/>
          <w:iCs w:val="0"/>
          <w:caps w:val="0"/>
          <w:color w:val="333333"/>
          <w:spacing w:val="0"/>
          <w:sz w:val="24"/>
          <w:szCs w:val="24"/>
          <w:shd w:val="clear" w:fill="FFFFFF"/>
          <w:lang w:val="en-IN"/>
        </w:rPr>
      </w:pPr>
      <w:r>
        <w:rPr>
          <w:rFonts w:hint="default" w:ascii="Times New Roman" w:hAnsi="Times New Roman" w:eastAsia="Segoe UI" w:cs="Times New Roman"/>
          <w:b/>
          <w:bCs/>
          <w:i w:val="0"/>
          <w:iCs w:val="0"/>
          <w:caps w:val="0"/>
          <w:color w:val="333333"/>
          <w:spacing w:val="0"/>
          <w:sz w:val="24"/>
          <w:szCs w:val="24"/>
          <w:shd w:val="clear" w:fill="FFFFFF"/>
          <w:lang w:val="en-IN"/>
        </w:rPr>
        <w:t>Angular JS -Expression</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4"/>
          <w:szCs w:val="24"/>
          <w:shd w:val="clear" w:fill="FFFFFF"/>
        </w:rPr>
      </w:pPr>
      <w:r>
        <w:rPr>
          <w:rFonts w:hint="default" w:ascii="Times New Roman" w:hAnsi="Times New Roman" w:eastAsia="Segoe UI" w:cs="Times New Roman"/>
          <w:b w:val="0"/>
          <w:bCs w:val="0"/>
          <w:i w:val="0"/>
          <w:iCs w:val="0"/>
          <w:caps w:val="0"/>
          <w:color w:val="333333"/>
          <w:spacing w:val="0"/>
          <w:sz w:val="24"/>
          <w:szCs w:val="24"/>
          <w:shd w:val="clear" w:fill="FFFFFF"/>
          <w:lang w:val="en-IN"/>
        </w:rPr>
        <w:t>E</w:t>
      </w:r>
      <w:r>
        <w:rPr>
          <w:rFonts w:hint="default" w:ascii="Times New Roman" w:hAnsi="Times New Roman" w:eastAsia="Segoe UI" w:cs="Times New Roman"/>
          <w:b w:val="0"/>
          <w:bCs w:val="0"/>
          <w:i w:val="0"/>
          <w:iCs w:val="0"/>
          <w:caps w:val="0"/>
          <w:color w:val="333333"/>
          <w:spacing w:val="0"/>
          <w:sz w:val="24"/>
          <w:szCs w:val="24"/>
          <w:shd w:val="clear" w:fill="FFFFFF"/>
        </w:rPr>
        <w:t>xpressions are used to bind application data to HTML. AngularJS resolves the expression, and return the result exactly where the expression is written.</w:t>
      </w:r>
    </w:p>
    <w:p>
      <w:pPr>
        <w:pStyle w:val="85"/>
        <w:keepNext w:val="0"/>
        <w:keepLines w:val="0"/>
        <w:widowControl/>
        <w:suppressLineNumbers w:val="0"/>
        <w:shd w:val="clear" w:fill="FFFFFF"/>
        <w:spacing w:line="240" w:lineRule="auto"/>
        <w:ind w:left="0" w:firstLine="0"/>
        <w:jc w:val="both"/>
        <w:rPr>
          <w:rFonts w:ascii="Segoe UI" w:hAnsi="Segoe UI" w:eastAsia="Segoe UI" w:cs="Segoe UI"/>
          <w:i w:val="0"/>
          <w:iCs w:val="0"/>
          <w:caps w:val="0"/>
          <w:color w:val="333333"/>
          <w:spacing w:val="0"/>
          <w:sz w:val="16"/>
          <w:szCs w:val="16"/>
          <w:shd w:val="clear" w:fill="FFFFFF"/>
        </w:rPr>
      </w:pPr>
      <w:r>
        <w:rPr>
          <w:rFonts w:ascii="Segoe UI" w:hAnsi="Segoe UI" w:eastAsia="Segoe UI" w:cs="Segoe UI"/>
          <w:i w:val="0"/>
          <w:iCs w:val="0"/>
          <w:caps w:val="0"/>
          <w:color w:val="333333"/>
          <w:spacing w:val="0"/>
          <w:sz w:val="16"/>
          <w:szCs w:val="16"/>
          <w:shd w:val="clear" w:fill="FFFFFF"/>
        </w:rPr>
        <w:t>Expressions are written inside double braces {{expression}}.They can also be written inside a directive:</w:t>
      </w:r>
    </w:p>
    <w:p>
      <w:pPr>
        <w:pStyle w:val="85"/>
        <w:keepNext w:val="0"/>
        <w:keepLines w:val="0"/>
        <w:widowControl/>
        <w:suppressLineNumbers w:val="0"/>
        <w:shd w:val="clear" w:fill="FFFFFF"/>
        <w:spacing w:line="240" w:lineRule="auto"/>
        <w:ind w:left="0" w:firstLine="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ng-bind="expression".  </w:t>
      </w:r>
    </w:p>
    <w:p>
      <w:pPr>
        <w:pStyle w:val="85"/>
        <w:keepNext w:val="0"/>
        <w:keepLines w:val="0"/>
        <w:widowControl/>
        <w:suppressLineNumbers w:val="0"/>
        <w:shd w:val="clear" w:fill="FFFFFF"/>
        <w:spacing w:line="240" w:lineRule="auto"/>
        <w:ind w:left="0" w:firstLine="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CODE:</w:t>
      </w:r>
    </w:p>
    <w:p>
      <w:pPr>
        <w:pStyle w:val="85"/>
        <w:keepNext w:val="0"/>
        <w:keepLines w:val="0"/>
        <w:widowControl/>
        <w:suppressLineNumbers w:val="0"/>
        <w:shd w:val="clear" w:fill="FFFFFF"/>
        <w:spacing w:line="240" w:lineRule="auto"/>
        <w:ind w:left="0" w:firstLine="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 xml:space="preserve">&lt;!DOCTYPE html&gt;  </w:t>
      </w:r>
    </w:p>
    <w:p>
      <w:pPr>
        <w:pStyle w:val="85"/>
        <w:keepNext w:val="0"/>
        <w:keepLines w:val="0"/>
        <w:widowControl/>
        <w:suppressLineNumbers w:val="0"/>
        <w:shd w:val="clear" w:fill="FFFFFF"/>
        <w:spacing w:line="240" w:lineRule="auto"/>
        <w:ind w:left="0" w:firstLine="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 xml:space="preserve">&lt;html&gt;  </w:t>
      </w:r>
    </w:p>
    <w:p>
      <w:pPr>
        <w:pStyle w:val="85"/>
        <w:keepNext w:val="0"/>
        <w:keepLines w:val="0"/>
        <w:widowControl/>
        <w:suppressLineNumbers w:val="0"/>
        <w:shd w:val="clear" w:fill="FFFFFF"/>
        <w:spacing w:line="240" w:lineRule="auto"/>
        <w:ind w:left="0" w:firstLine="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 xml:space="preserve">&lt;script src="https://ajax.googleapis.com/ajax/libs/angularjs/1.4.8/angular.min.js"&gt;&lt;/script&gt;  </w:t>
      </w:r>
    </w:p>
    <w:p>
      <w:pPr>
        <w:pStyle w:val="85"/>
        <w:keepNext w:val="0"/>
        <w:keepLines w:val="0"/>
        <w:widowControl/>
        <w:suppressLineNumbers w:val="0"/>
        <w:shd w:val="clear" w:fill="FFFFFF"/>
        <w:spacing w:line="240" w:lineRule="auto"/>
        <w:ind w:left="0" w:firstLine="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 xml:space="preserve">&lt;body&gt;  </w:t>
      </w:r>
    </w:p>
    <w:p>
      <w:pPr>
        <w:pStyle w:val="85"/>
        <w:keepNext w:val="0"/>
        <w:keepLines w:val="0"/>
        <w:widowControl/>
        <w:suppressLineNumbers w:val="0"/>
        <w:shd w:val="clear" w:fill="FFFFFF"/>
        <w:spacing w:line="240" w:lineRule="auto"/>
        <w:ind w:left="0" w:firstLine="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 xml:space="preserve">&lt;p&gt;Change the value of the input field:&lt;/p&gt;  </w:t>
      </w:r>
    </w:p>
    <w:p>
      <w:pPr>
        <w:pStyle w:val="85"/>
        <w:keepNext w:val="0"/>
        <w:keepLines w:val="0"/>
        <w:widowControl/>
        <w:suppressLineNumbers w:val="0"/>
        <w:shd w:val="clear" w:fill="FFFFFF"/>
        <w:spacing w:line="240" w:lineRule="auto"/>
        <w:ind w:left="0" w:firstLine="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 xml:space="preserve">&lt;div ng-app="" ng-init="myCol='pink'"&gt;  </w:t>
      </w:r>
    </w:p>
    <w:p>
      <w:pPr>
        <w:pStyle w:val="85"/>
        <w:keepNext w:val="0"/>
        <w:keepLines w:val="0"/>
        <w:widowControl/>
        <w:suppressLineNumbers w:val="0"/>
        <w:shd w:val="clear" w:fill="FFFFFF"/>
        <w:spacing w:line="240" w:lineRule="auto"/>
        <w:ind w:left="0" w:firstLine="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 xml:space="preserve">&lt;input ng-style="background-color:{{myCol}}" ng-model="myCol" value="{{myCol}}"&gt;  </w:t>
      </w:r>
    </w:p>
    <w:p>
      <w:pPr>
        <w:pStyle w:val="85"/>
        <w:keepNext w:val="0"/>
        <w:keepLines w:val="0"/>
        <w:widowControl/>
        <w:suppressLineNumbers w:val="0"/>
        <w:shd w:val="clear" w:fill="FFFFFF"/>
        <w:spacing w:line="240" w:lineRule="auto"/>
        <w:ind w:left="0" w:firstLine="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 xml:space="preserve">&lt;/div&gt;  </w:t>
      </w:r>
    </w:p>
    <w:p>
      <w:pPr>
        <w:pStyle w:val="85"/>
        <w:keepNext w:val="0"/>
        <w:keepLines w:val="0"/>
        <w:widowControl/>
        <w:suppressLineNumbers w:val="0"/>
        <w:shd w:val="clear" w:fill="FFFFFF"/>
        <w:spacing w:line="240" w:lineRule="auto"/>
        <w:ind w:left="0" w:firstLine="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 xml:space="preserve">&lt;p&gt;AngularJS resolves the expression and returns the result.&lt;/p&gt;  </w:t>
      </w:r>
    </w:p>
    <w:p>
      <w:pPr>
        <w:pStyle w:val="85"/>
        <w:keepNext w:val="0"/>
        <w:keepLines w:val="0"/>
        <w:widowControl/>
        <w:suppressLineNumbers w:val="0"/>
        <w:shd w:val="clear" w:fill="FFFFFF"/>
        <w:spacing w:line="240" w:lineRule="auto"/>
        <w:ind w:left="0" w:firstLine="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 xml:space="preserve">&lt;p&gt;The background color of the input box will be whatever you write in the input field.&lt;/p&gt;  </w:t>
      </w:r>
    </w:p>
    <w:p>
      <w:pPr>
        <w:pStyle w:val="85"/>
        <w:keepNext w:val="0"/>
        <w:keepLines w:val="0"/>
        <w:widowControl/>
        <w:suppressLineNumbers w:val="0"/>
        <w:shd w:val="clear" w:fill="FFFFFF"/>
        <w:spacing w:line="240" w:lineRule="auto"/>
        <w:ind w:left="0" w:firstLine="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 xml:space="preserve">&lt;/body&gt;  </w:t>
      </w:r>
    </w:p>
    <w:p>
      <w:pPr>
        <w:pStyle w:val="85"/>
        <w:keepNext w:val="0"/>
        <w:keepLines w:val="0"/>
        <w:widowControl/>
        <w:suppressLineNumbers w:val="0"/>
        <w:shd w:val="clear" w:fill="FFFFFF"/>
        <w:spacing w:line="240" w:lineRule="auto"/>
        <w:ind w:left="0" w:firstLine="0"/>
        <w:jc w:val="both"/>
        <w:rPr>
          <w:rFonts w:hint="default" w:ascii="Segoe UI" w:hAnsi="Segoe UI" w:eastAsia="Segoe UI"/>
          <w:i w:val="0"/>
          <w:iCs w:val="0"/>
          <w:caps w:val="0"/>
          <w:color w:val="333333"/>
          <w:spacing w:val="0"/>
          <w:sz w:val="16"/>
          <w:szCs w:val="16"/>
          <w:shd w:val="clear" w:fill="FFFFFF"/>
          <w:lang w:val="en-IN"/>
        </w:rPr>
      </w:pPr>
      <w:r>
        <w:rPr>
          <w:rFonts w:hint="default" w:ascii="Segoe UI" w:hAnsi="Segoe UI" w:eastAsia="Segoe UI"/>
          <w:i w:val="0"/>
          <w:iCs w:val="0"/>
          <w:caps w:val="0"/>
          <w:color w:val="333333"/>
          <w:spacing w:val="0"/>
          <w:sz w:val="16"/>
          <w:szCs w:val="16"/>
          <w:shd w:val="clear" w:fill="FFFFFF"/>
          <w:lang w:val="en-IN"/>
        </w:rPr>
        <w:t>&lt;/html&gt;</w:t>
      </w:r>
    </w:p>
    <w:p>
      <w:pPr>
        <w:pStyle w:val="85"/>
        <w:keepNext w:val="0"/>
        <w:keepLines w:val="0"/>
        <w:widowControl/>
        <w:suppressLineNumbers w:val="0"/>
        <w:shd w:val="clear" w:fill="FFFFFF"/>
        <w:spacing w:line="360" w:lineRule="auto"/>
        <w:ind w:left="0" w:firstLine="0"/>
        <w:jc w:val="both"/>
        <w:rPr>
          <w:rFonts w:hint="default" w:ascii="Segoe UI" w:hAnsi="Segoe UI" w:eastAsia="Segoe UI"/>
          <w:i w:val="0"/>
          <w:iCs w:val="0"/>
          <w:caps w:val="0"/>
          <w:color w:val="333333"/>
          <w:spacing w:val="0"/>
          <w:sz w:val="16"/>
          <w:szCs w:val="16"/>
          <w:shd w:val="clear" w:fill="FFFFFF"/>
          <w:lang w:val="en-IN"/>
        </w:rPr>
      </w:pPr>
    </w:p>
    <w:p>
      <w:pPr>
        <w:pStyle w:val="85"/>
        <w:keepNext w:val="0"/>
        <w:keepLines w:val="0"/>
        <w:widowControl/>
        <w:suppressLineNumbers w:val="0"/>
        <w:shd w:val="clear" w:fill="FFFFFF"/>
        <w:spacing w:line="360" w:lineRule="auto"/>
        <w:ind w:left="0" w:firstLine="0"/>
        <w:jc w:val="both"/>
        <w:rPr>
          <w:rFonts w:ascii="Segoe UI" w:hAnsi="Segoe UI" w:eastAsia="Segoe UI" w:cs="Segoe UI"/>
          <w:i w:val="0"/>
          <w:iCs w:val="0"/>
          <w:caps w:val="0"/>
          <w:color w:val="374151"/>
          <w:spacing w:val="0"/>
          <w:sz w:val="16"/>
          <w:szCs w:val="16"/>
          <w:shd w:val="clear" w:fill="F7F7F8"/>
        </w:rPr>
      </w:pPr>
      <w:r>
        <w:rPr>
          <w:rFonts w:hint="default" w:ascii="Segoe UI" w:hAnsi="Segoe UI" w:eastAsia="Segoe UI"/>
          <w:i w:val="0"/>
          <w:iCs w:val="0"/>
          <w:caps w:val="0"/>
          <w:color w:val="333333"/>
          <w:spacing w:val="0"/>
          <w:sz w:val="16"/>
          <w:szCs w:val="16"/>
          <w:shd w:val="clear" w:fill="FFFFFF"/>
          <w:lang w:val="en-IN"/>
        </w:rPr>
        <w:t xml:space="preserve">Need of ng-bind :It </w:t>
      </w:r>
      <w:r>
        <w:rPr>
          <w:rFonts w:ascii="Segoe UI" w:hAnsi="Segoe UI" w:eastAsia="Segoe UI" w:cs="Segoe UI"/>
          <w:i w:val="0"/>
          <w:iCs w:val="0"/>
          <w:caps w:val="0"/>
          <w:color w:val="374151"/>
          <w:spacing w:val="0"/>
          <w:sz w:val="16"/>
          <w:szCs w:val="16"/>
          <w:shd w:val="clear" w:fill="F7F7F8"/>
        </w:rPr>
        <w:t xml:space="preserve"> is often preferred in scenarios where you want to bind data dynamically, especially when dealing with complex expressions or when you want to ensure that the content inside the element gets updated properly. It provides a cleaner separation between the data binding logic and the template, and it can be more explicit in terms of indicating what should be bound.</w:t>
      </w:r>
    </w:p>
    <w:p>
      <w:pPr>
        <w:pStyle w:val="85"/>
        <w:keepNext w:val="0"/>
        <w:keepLines w:val="0"/>
        <w:widowControl/>
        <w:suppressLineNumbers w:val="0"/>
        <w:shd w:val="clear" w:fill="FFFFFF"/>
        <w:spacing w:line="360" w:lineRule="auto"/>
        <w:ind w:left="0" w:firstLine="0"/>
        <w:jc w:val="both"/>
        <w:rPr>
          <w:rFonts w:ascii="Segoe UI" w:hAnsi="Segoe UI" w:eastAsia="Segoe UI" w:cs="Segoe UI"/>
          <w:i w:val="0"/>
          <w:iCs w:val="0"/>
          <w:caps w:val="0"/>
          <w:color w:val="374151"/>
          <w:spacing w:val="0"/>
          <w:sz w:val="16"/>
          <w:szCs w:val="16"/>
          <w:shd w:val="clear" w:fill="F7F7F8"/>
        </w:rPr>
      </w:pPr>
    </w:p>
    <w:p>
      <w:pPr>
        <w:pStyle w:val="85"/>
        <w:keepNext w:val="0"/>
        <w:keepLines w:val="0"/>
        <w:widowControl/>
        <w:suppressLineNumbers w:val="0"/>
        <w:shd w:val="clear" w:fill="FFFFFF"/>
        <w:spacing w:line="360" w:lineRule="auto"/>
        <w:ind w:left="0" w:firstLine="0"/>
        <w:jc w:val="both"/>
        <w:rPr>
          <w:rFonts w:ascii="Segoe UI" w:hAnsi="Segoe UI" w:eastAsia="Segoe UI" w:cs="Segoe UI"/>
          <w:i w:val="0"/>
          <w:iCs w:val="0"/>
          <w:caps w:val="0"/>
          <w:color w:val="374151"/>
          <w:spacing w:val="0"/>
          <w:sz w:val="16"/>
          <w:szCs w:val="16"/>
          <w:shd w:val="clear" w:fill="F7F7F8"/>
        </w:rPr>
      </w:pP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i w:val="0"/>
          <w:iCs w:val="0"/>
          <w:caps w:val="0"/>
          <w:color w:val="333333"/>
          <w:spacing w:val="0"/>
          <w:sz w:val="20"/>
          <w:szCs w:val="20"/>
          <w:shd w:val="clear" w:fill="FFFFFF"/>
        </w:rPr>
        <w:t>Ang</w:t>
      </w:r>
      <w:r>
        <w:rPr>
          <w:rFonts w:hint="default" w:ascii="Times New Roman" w:hAnsi="Times New Roman" w:eastAsia="Segoe UI" w:cs="Times New Roman"/>
          <w:b w:val="0"/>
          <w:bCs w:val="0"/>
          <w:i w:val="0"/>
          <w:iCs w:val="0"/>
          <w:caps w:val="0"/>
          <w:color w:val="333333"/>
          <w:spacing w:val="0"/>
          <w:sz w:val="20"/>
          <w:szCs w:val="20"/>
          <w:shd w:val="clear" w:fill="FFFFFF"/>
        </w:rPr>
        <w:t>ularJS facilitates you to extend HTML with new attributes. These attributes are called directives.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AngularJS Directives List</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AnglarJS directives are used to add functionality to your application. You can also add your own directives for your applications.</w:t>
      </w:r>
    </w:p>
    <w:p>
      <w:pPr>
        <w:pStyle w:val="85"/>
        <w:keepNext w:val="0"/>
        <w:keepLines w:val="0"/>
        <w:widowControl/>
        <w:numPr>
          <w:ilvl w:val="0"/>
          <w:numId w:val="0"/>
        </w:numPr>
        <w:suppressLineNumbers w:val="0"/>
        <w:shd w:val="clear" w:fill="FFFFFF"/>
        <w:spacing w:before="0" w:beforeAutospacing="1" w:after="0" w:afterAutospacing="1" w:line="360" w:lineRule="auto"/>
        <w:ind w:right="0" w:rightChars="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The</w:t>
      </w:r>
      <w:r>
        <w:rPr>
          <w:rFonts w:hint="default" w:eastAsia="Segoe UI"/>
          <w:b/>
          <w:bCs/>
          <w:i w:val="0"/>
          <w:iCs w:val="0"/>
          <w:caps w:val="0"/>
          <w:color w:val="333333"/>
          <w:spacing w:val="0"/>
          <w:sz w:val="22"/>
          <w:szCs w:val="22"/>
          <w:shd w:val="clear" w:fill="FFFFFF"/>
          <w:lang w:val="en-IN"/>
        </w:rPr>
        <w:t xml:space="preserve"> ng-model</w:t>
      </w:r>
      <w:r>
        <w:rPr>
          <w:rFonts w:hint="default" w:eastAsia="Segoe UI"/>
          <w:b w:val="0"/>
          <w:bCs w:val="0"/>
          <w:i w:val="0"/>
          <w:iCs w:val="0"/>
          <w:caps w:val="0"/>
          <w:color w:val="333333"/>
          <w:spacing w:val="0"/>
          <w:sz w:val="22"/>
          <w:szCs w:val="22"/>
          <w:shd w:val="clear" w:fill="FFFFFF"/>
          <w:lang w:val="en-IN"/>
        </w:rPr>
        <w:t xml:space="preserve"> directive can also:</w:t>
      </w:r>
    </w:p>
    <w:p>
      <w:pPr>
        <w:pStyle w:val="85"/>
        <w:keepNext w:val="0"/>
        <w:keepLines w:val="0"/>
        <w:widowControl/>
        <w:numPr>
          <w:ilvl w:val="0"/>
          <w:numId w:val="14"/>
        </w:numPr>
        <w:suppressLineNumbers w:val="0"/>
        <w:shd w:val="clear" w:fill="FFFFFF"/>
        <w:spacing w:before="0" w:beforeAutospacing="1" w:after="0" w:afterAutospacing="1" w:line="360" w:lineRule="auto"/>
        <w:ind w:left="425" w:leftChars="0" w:right="0" w:rightChars="0" w:hanging="425" w:firstLineChars="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Provide type validation for application data (number, email, required).</w:t>
      </w:r>
    </w:p>
    <w:p>
      <w:pPr>
        <w:pStyle w:val="85"/>
        <w:keepNext w:val="0"/>
        <w:keepLines w:val="0"/>
        <w:widowControl/>
        <w:numPr>
          <w:ilvl w:val="0"/>
          <w:numId w:val="14"/>
        </w:numPr>
        <w:suppressLineNumbers w:val="0"/>
        <w:shd w:val="clear" w:fill="FFFFFF"/>
        <w:spacing w:before="0" w:beforeAutospacing="1" w:after="0" w:afterAutospacing="1" w:line="360" w:lineRule="auto"/>
        <w:ind w:left="425" w:leftChars="0" w:right="0" w:rightChars="0" w:hanging="425" w:firstLineChars="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Provide status for application data (invalid, dirty, touched, error).</w:t>
      </w:r>
    </w:p>
    <w:p>
      <w:pPr>
        <w:pStyle w:val="85"/>
        <w:keepNext w:val="0"/>
        <w:keepLines w:val="0"/>
        <w:widowControl/>
        <w:numPr>
          <w:ilvl w:val="0"/>
          <w:numId w:val="14"/>
        </w:numPr>
        <w:suppressLineNumbers w:val="0"/>
        <w:shd w:val="clear" w:fill="FFFFFF"/>
        <w:spacing w:before="0" w:beforeAutospacing="1" w:after="0" w:afterAutospacing="1" w:line="360" w:lineRule="auto"/>
        <w:ind w:left="425" w:leftChars="0" w:right="0" w:rightChars="0" w:hanging="425" w:firstLineChars="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Provide CSS classes for HTML elements.</w:t>
      </w:r>
    </w:p>
    <w:p>
      <w:pPr>
        <w:pStyle w:val="85"/>
        <w:keepNext w:val="0"/>
        <w:keepLines w:val="0"/>
        <w:widowControl/>
        <w:numPr>
          <w:ilvl w:val="0"/>
          <w:numId w:val="14"/>
        </w:numPr>
        <w:suppressLineNumbers w:val="0"/>
        <w:shd w:val="clear" w:fill="FFFFFF"/>
        <w:spacing w:before="0" w:beforeAutospacing="1" w:after="0" w:afterAutospacing="1" w:line="360" w:lineRule="auto"/>
        <w:ind w:left="425" w:leftChars="0" w:right="0" w:rightChars="0" w:hanging="425" w:firstLineChars="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Bind HTML elements to HTML forms.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Following is a list of AngularJS directives: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bCs/>
          <w:i w:val="0"/>
          <w:iCs w:val="0"/>
          <w:caps w:val="0"/>
          <w:color w:val="333333"/>
          <w:spacing w:val="0"/>
          <w:sz w:val="20"/>
          <w:szCs w:val="20"/>
          <w:shd w:val="clear" w:fill="FFFFFF"/>
        </w:rPr>
      </w:pPr>
      <w:r>
        <w:rPr>
          <w:rFonts w:hint="default" w:ascii="Times New Roman" w:hAnsi="Times New Roman" w:eastAsia="Segoe UI" w:cs="Times New Roman"/>
          <w:b/>
          <w:bCs/>
          <w:i w:val="0"/>
          <w:iCs w:val="0"/>
          <w:caps w:val="0"/>
          <w:color w:val="333333"/>
          <w:spacing w:val="0"/>
          <w:sz w:val="20"/>
          <w:szCs w:val="20"/>
          <w:shd w:val="clear" w:fill="FFFFFF"/>
        </w:rPr>
        <w:t>Directive</w:t>
      </w:r>
      <w:r>
        <w:rPr>
          <w:rFonts w:hint="default" w:ascii="Times New Roman" w:hAnsi="Times New Roman" w:eastAsia="Segoe UI" w:cs="Times New Roman"/>
          <w:b/>
          <w:bCs/>
          <w:i w:val="0"/>
          <w:iCs w:val="0"/>
          <w:caps w:val="0"/>
          <w:color w:val="333333"/>
          <w:spacing w:val="0"/>
          <w:sz w:val="20"/>
          <w:szCs w:val="20"/>
          <w:shd w:val="clear" w:fill="FFFFFF"/>
        </w:rPr>
        <w:tab/>
      </w:r>
      <w:r>
        <w:rPr>
          <w:rFonts w:hint="default" w:ascii="Times New Roman" w:hAnsi="Times New Roman" w:eastAsia="Segoe UI" w:cs="Times New Roman"/>
          <w:b/>
          <w:bCs/>
          <w:i w:val="0"/>
          <w:iCs w:val="0"/>
          <w:caps w:val="0"/>
          <w:color w:val="333333"/>
          <w:spacing w:val="0"/>
          <w:sz w:val="20"/>
          <w:szCs w:val="20"/>
          <w:shd w:val="clear" w:fill="FFFFFF"/>
        </w:rPr>
        <w:t>Description</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ng-app</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defines the root element of an application.</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ng-bind</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binds the content of an html element to application data.</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ng-bind-html</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binds the inner HTML of an HTML element to application data, and also removes dangerous code from the html string.</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ng-bind-template</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that the text content should be replaced with a template.</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ng-blur</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a behavior on blur events.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ng-change</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an expression to evaluate when content is being changed by the user.</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ng-checked</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if an element is checked or not.</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ng-class</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css classes on html elements.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ng-class-even</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is same as ng-class, but will only take effect on even rows.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ng-class-odd</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is same as ng-class, but will only take effect on odd rows.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ng-click</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an expression to evaluate when an element is being clicked.</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ng-cloak</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prevents flickering when your application is being loaded.</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ng-controller</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defines the controller object for an application.</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ng-copy</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a behavior on copy events.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ng-csp</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changes the content security policy.</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ng-cut</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a behavior on cut events.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ng-dblclick</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a behavior on double-click events.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ng-focus</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a behavior on focus events.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ng-hide</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hides or shows html elements.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ng-href</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a URL for the &lt;a&gt; element.</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ng-if</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removes the html element if a condition is false.</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ng-include</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includes html in an application.</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ng-init</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defines initial values for an application.</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ng-jq</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that the application must use a library, like jQuery.</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ng-keydown</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a behavior on keydown events.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ng-keypress</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a behavior on keypress events.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ng-keyup</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a behavior on keyup events.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ng-list</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converts text into a list (array).</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ng-open</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the open attribute of an element.</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ng-options</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&lt;options&gt; in a &lt;select&gt; list.</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ng-paste</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a behavior on paste events.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ng-pluralize</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a message to display according to en-us localization rules.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ng-readonly</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the readonly attribute of an element.</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ng-required</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the required attribute of an element.</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ng-selected</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the selected attribute of an element.</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ng-show</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shows or hides html elements.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ng-src</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the src attribute for the &lt;img&gt; element.</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ng-srcset</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the srcset attribute for the &lt;img&gt; element.</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ng-style</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the style attribute for an element.</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ng-submit</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expressions to run on onsubmit events.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ng-switch</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a condition that will be used to show/hide child elements.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ng-transclude</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a point to insert transcluded elements.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ng-value</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the value of an input element.</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ng-disabled</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if an element is disabled or not.</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ng-form</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an html form to inherit controls from.</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ng-model</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binds the value of html controls to application data.</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ng-model-options</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how updates in the model are done.</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ng-mousedown</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a behavior on mousedown events.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ng-mouseenter</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a behavior on mouseenter events.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ng-mouseleave</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a behavior on mouseleave events.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ng-mousemove</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a behavior on mousemove events.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ng-mouseover</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a behavior on mouseover events.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ng-mouseup</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a behavior on mouseup events.</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ng-non-bindable</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specifies that no data binding can happen in this element, or it's children.</w:t>
      </w: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rPr>
      </w:pPr>
      <w:r>
        <w:rPr>
          <w:rFonts w:hint="default" w:ascii="Times New Roman" w:hAnsi="Times New Roman" w:eastAsia="Segoe UI" w:cs="Times New Roman"/>
          <w:b w:val="0"/>
          <w:bCs w:val="0"/>
          <w:i w:val="0"/>
          <w:iCs w:val="0"/>
          <w:caps w:val="0"/>
          <w:color w:val="333333"/>
          <w:spacing w:val="0"/>
          <w:sz w:val="20"/>
          <w:szCs w:val="20"/>
          <w:shd w:val="clear" w:fill="FFFFFF"/>
        </w:rPr>
        <w:t>ng-repeat</w:t>
      </w:r>
      <w:r>
        <w:rPr>
          <w:rFonts w:hint="default" w:ascii="Times New Roman" w:hAnsi="Times New Roman" w:eastAsia="Segoe UI" w:cs="Times New Roman"/>
          <w:b w:val="0"/>
          <w:bCs w:val="0"/>
          <w:i w:val="0"/>
          <w:iCs w:val="0"/>
          <w:caps w:val="0"/>
          <w:color w:val="333333"/>
          <w:spacing w:val="0"/>
          <w:sz w:val="20"/>
          <w:szCs w:val="20"/>
          <w:shd w:val="clear" w:fill="FFFFFF"/>
        </w:rPr>
        <w:tab/>
      </w:r>
      <w:r>
        <w:rPr>
          <w:rFonts w:hint="default" w:ascii="Times New Roman" w:hAnsi="Times New Roman" w:eastAsia="Segoe UI" w:cs="Times New Roman"/>
          <w:b w:val="0"/>
          <w:bCs w:val="0"/>
          <w:i w:val="0"/>
          <w:iCs w:val="0"/>
          <w:caps w:val="0"/>
          <w:color w:val="333333"/>
          <w:spacing w:val="0"/>
          <w:sz w:val="20"/>
          <w:szCs w:val="20"/>
          <w:shd w:val="clear" w:fill="FFFFFF"/>
        </w:rPr>
        <w:t>It defines a template for each data in a collection.</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b/>
          <w:bCs/>
          <w:i w:val="0"/>
          <w:iCs w:val="0"/>
          <w:caps w:val="0"/>
          <w:color w:val="333333"/>
          <w:spacing w:val="0"/>
          <w:sz w:val="21"/>
          <w:szCs w:val="21"/>
          <w:shd w:val="clear" w:fill="FFFFFF"/>
          <w:lang w:val="en-IN"/>
        </w:rPr>
      </w:pPr>
      <w:r>
        <w:rPr>
          <w:rFonts w:hint="default" w:ascii="Times New Roman" w:hAnsi="Times New Roman" w:eastAsia="Segoe UI" w:cs="Times New Roman"/>
          <w:b/>
          <w:bCs/>
          <w:i w:val="0"/>
          <w:iCs w:val="0"/>
          <w:caps w:val="0"/>
          <w:color w:val="333333"/>
          <w:spacing w:val="0"/>
          <w:sz w:val="21"/>
          <w:szCs w:val="21"/>
          <w:shd w:val="clear" w:fill="FFFFFF"/>
          <w:lang w:val="en-IN"/>
        </w:rPr>
        <w:t xml:space="preserve">As attribute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b w:val="0"/>
          <w:bCs w:val="0"/>
          <w:i w:val="0"/>
          <w:iCs w:val="0"/>
          <w:caps w:val="0"/>
          <w:color w:val="333333"/>
          <w:spacing w:val="0"/>
          <w:sz w:val="21"/>
          <w:szCs w:val="21"/>
          <w:shd w:val="clear" w:fill="FFFFFF"/>
          <w:lang w:val="en-IN"/>
        </w:rPr>
      </w:pPr>
      <w:r>
        <w:rPr>
          <w:rFonts w:hint="default" w:ascii="Times New Roman" w:hAnsi="Times New Roman" w:eastAsia="Segoe UI"/>
          <w:b w:val="0"/>
          <w:bCs w:val="0"/>
          <w:i w:val="0"/>
          <w:iCs w:val="0"/>
          <w:caps w:val="0"/>
          <w:color w:val="333333"/>
          <w:spacing w:val="0"/>
          <w:sz w:val="21"/>
          <w:szCs w:val="21"/>
          <w:shd w:val="clear" w:fill="FFFFFF"/>
          <w:lang w:val="en-IN"/>
        </w:rPr>
        <w:t xml:space="preserve">&lt;element ng-bind="expression"&gt;&lt;/element&gt;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b/>
          <w:bCs/>
          <w:i w:val="0"/>
          <w:iCs w:val="0"/>
          <w:caps w:val="0"/>
          <w:color w:val="333333"/>
          <w:spacing w:val="0"/>
          <w:sz w:val="21"/>
          <w:szCs w:val="21"/>
          <w:shd w:val="clear" w:fill="FFFFFF"/>
          <w:lang w:val="en-IN"/>
        </w:rPr>
      </w:pPr>
      <w:r>
        <w:rPr>
          <w:rFonts w:hint="default" w:ascii="Times New Roman" w:hAnsi="Times New Roman" w:eastAsia="Segoe UI"/>
          <w:b/>
          <w:bCs/>
          <w:i w:val="0"/>
          <w:iCs w:val="0"/>
          <w:caps w:val="0"/>
          <w:color w:val="333333"/>
          <w:spacing w:val="0"/>
          <w:sz w:val="21"/>
          <w:szCs w:val="21"/>
          <w:shd w:val="clear" w:fill="FFFFFF"/>
          <w:lang w:val="en-IN"/>
        </w:rPr>
        <w:t xml:space="preserve">As CSS Class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b w:val="0"/>
          <w:bCs w:val="0"/>
          <w:i w:val="0"/>
          <w:iCs w:val="0"/>
          <w:caps w:val="0"/>
          <w:color w:val="333333"/>
          <w:spacing w:val="0"/>
          <w:sz w:val="21"/>
          <w:szCs w:val="21"/>
          <w:shd w:val="clear" w:fill="FFFFFF"/>
          <w:lang w:val="en-IN"/>
        </w:rPr>
      </w:pPr>
      <w:r>
        <w:rPr>
          <w:rFonts w:hint="default" w:ascii="Times New Roman" w:hAnsi="Times New Roman" w:eastAsia="Segoe UI"/>
          <w:b w:val="0"/>
          <w:bCs w:val="0"/>
          <w:i w:val="0"/>
          <w:iCs w:val="0"/>
          <w:caps w:val="0"/>
          <w:color w:val="333333"/>
          <w:spacing w:val="0"/>
          <w:sz w:val="21"/>
          <w:szCs w:val="21"/>
          <w:shd w:val="clear" w:fill="FFFFFF"/>
          <w:lang w:val="en-IN"/>
        </w:rPr>
        <w:t xml:space="preserve">&lt;element class="ng-bind: expression"&gt;&lt;/element&gt;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b w:val="0"/>
          <w:bCs w:val="0"/>
          <w:i w:val="0"/>
          <w:iCs w:val="0"/>
          <w:caps w:val="0"/>
          <w:color w:val="333333"/>
          <w:spacing w:val="0"/>
          <w:sz w:val="21"/>
          <w:szCs w:val="21"/>
          <w:shd w:val="clear" w:fill="FFFFFF"/>
          <w:lang w:val="en-IN"/>
        </w:rPr>
      </w:pPr>
      <w:r>
        <w:rPr>
          <w:rFonts w:hint="default" w:ascii="Times New Roman" w:hAnsi="Times New Roman" w:eastAsia="Segoe UI"/>
          <w:b w:val="0"/>
          <w:bCs w:val="0"/>
          <w:i w:val="0"/>
          <w:iCs w:val="0"/>
          <w:caps w:val="0"/>
          <w:color w:val="333333"/>
          <w:spacing w:val="0"/>
          <w:sz w:val="21"/>
          <w:szCs w:val="21"/>
          <w:shd w:val="clear" w:fill="FFFFFF"/>
          <w:lang w:val="en-IN"/>
        </w:rPr>
        <w:t>var app = angular.module('myApp', []);: This line creates an AngularJS module named "myApp." The empty array ([]) is used to define dependencies, but in this case, there are none.</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b w:val="0"/>
          <w:bCs w:val="0"/>
          <w:i w:val="0"/>
          <w:iCs w:val="0"/>
          <w:caps w:val="0"/>
          <w:color w:val="333333"/>
          <w:spacing w:val="0"/>
          <w:sz w:val="24"/>
          <w:szCs w:val="24"/>
          <w:shd w:val="clear" w:fill="FFFFFF"/>
          <w:lang w:val="en-IN"/>
        </w:rPr>
      </w:pPr>
      <w:r>
        <w:rPr>
          <w:rFonts w:hint="default" w:ascii="Times New Roman" w:hAnsi="Times New Roman" w:eastAsia="Segoe UI"/>
          <w:b w:val="0"/>
          <w:bCs w:val="0"/>
          <w:i w:val="0"/>
          <w:iCs w:val="0"/>
          <w:caps w:val="0"/>
          <w:color w:val="333333"/>
          <w:spacing w:val="0"/>
          <w:sz w:val="21"/>
          <w:szCs w:val="21"/>
          <w:shd w:val="clear" w:fill="FFFFFF"/>
          <w:lang w:val="en-IN"/>
        </w:rPr>
        <w:t>app.controller('myCtrl', function($scope) { ... });: This code defines an AngularJS controller named "myCtrl." The controller function is responsible for setting up the data and logic for the application. In this case, it assigns the value "Welcome to JavaTpoint" to the $scope.myVar variable.</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rPr>
      </w:pPr>
      <w:r>
        <w:rPr>
          <w:rStyle w:val="92"/>
          <w:rFonts w:hint="default" w:ascii="Times New Roman" w:hAnsi="Times New Roman" w:eastAsia="Segoe UI" w:cs="Times New Roman"/>
          <w:b/>
          <w:bCs/>
          <w:i w:val="0"/>
          <w:iCs w:val="0"/>
          <w:caps w:val="0"/>
          <w:color w:val="333333"/>
          <w:spacing w:val="0"/>
          <w:sz w:val="24"/>
          <w:szCs w:val="24"/>
          <w:shd w:val="clear" w:fill="FFFFFF"/>
        </w:rPr>
        <w:t>expression:</w:t>
      </w:r>
      <w:r>
        <w:rPr>
          <w:rFonts w:hint="default" w:ascii="Times New Roman" w:hAnsi="Times New Roman" w:eastAsia="Segoe UI" w:cs="Times New Roman"/>
          <w:i w:val="0"/>
          <w:iCs w:val="0"/>
          <w:caps w:val="0"/>
          <w:color w:val="333333"/>
          <w:spacing w:val="0"/>
          <w:sz w:val="24"/>
          <w:szCs w:val="24"/>
          <w:shd w:val="clear" w:fill="FFFFFF"/>
        </w:rPr>
        <w:t> It specifies a variable or an expression to evaluate.</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lang w:val="en-IN"/>
        </w:rPr>
      </w:pPr>
      <w:r>
        <w:rPr>
          <w:rFonts w:hint="default" w:ascii="Times New Roman" w:hAnsi="Times New Roman" w:eastAsia="Segoe UI" w:cs="Times New Roman"/>
          <w:i w:val="0"/>
          <w:iCs w:val="0"/>
          <w:caps w:val="0"/>
          <w:color w:val="333333"/>
          <w:spacing w:val="0"/>
          <w:sz w:val="24"/>
          <w:szCs w:val="24"/>
          <w:shd w:val="clear" w:fill="FFFFFF"/>
          <w:lang w:val="en-IN"/>
        </w:rPr>
        <w:t>The angular-sanitize module provides functionality for safely rendering and manipulating HTML content within AngularJS applications.</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b/>
          <w:bCs/>
          <w:i w:val="0"/>
          <w:iCs w:val="0"/>
          <w:caps w:val="0"/>
          <w:color w:val="333333"/>
          <w:spacing w:val="0"/>
          <w:sz w:val="24"/>
          <w:szCs w:val="24"/>
          <w:shd w:val="clear" w:fill="FFFFFF"/>
          <w:lang w:val="en-US"/>
        </w:rPr>
      </w:pPr>
      <w:r>
        <w:rPr>
          <w:rFonts w:hint="default" w:ascii="Times New Roman" w:hAnsi="Times New Roman" w:eastAsia="Segoe UI" w:cs="Times New Roman"/>
          <w:b/>
          <w:bCs/>
          <w:i w:val="0"/>
          <w:iCs w:val="0"/>
          <w:caps w:val="0"/>
          <w:color w:val="333333"/>
          <w:spacing w:val="0"/>
          <w:sz w:val="24"/>
          <w:szCs w:val="24"/>
          <w:shd w:val="clear" w:fill="FFFFFF"/>
          <w:lang w:val="en-US"/>
        </w:rPr>
        <w:t>AngularJs Controller:</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lang w:val="en-US"/>
        </w:rPr>
        <w:t xml:space="preserve">&lt;!DOCTYPE html&gt;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lang w:val="en-US"/>
        </w:rPr>
        <w:t xml:space="preserve">&lt;html&gt;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lang w:val="en-US"/>
        </w:rPr>
        <w:t xml:space="preserve">&lt;script src="https://ajax.googleapis.com/ajax/libs/angularjs/1.4.8/angular.min.js"&gt;&lt;/script&gt;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lang w:val="en-US"/>
        </w:rPr>
        <w:t xml:space="preserve">&lt;body&gt;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lang w:val="en-US"/>
        </w:rPr>
        <w:t xml:space="preserve">&lt;div ng-app="myApp" ng-controller="myCtrl"&gt;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lang w:val="en-US"/>
        </w:rPr>
        <w:t xml:space="preserve">First Name: &lt;input type="text" ng-model="firstName"&gt;&lt;br&gt;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lang w:val="en-US"/>
        </w:rPr>
        <w:t xml:space="preserve">Last Name: &lt;input type="text" ng-model="lastName"&gt;&lt;br&gt;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lang w:val="en-US"/>
        </w:rPr>
        <w:t xml:space="preserve">&lt;br&gt;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lang w:val="en-US"/>
        </w:rPr>
        <w:t xml:space="preserve">Full Name: {{firstName + " " + lastName}}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lang w:val="en-US"/>
        </w:rPr>
        <w:t xml:space="preserve">&lt;/div&gt;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lang w:val="en-US"/>
        </w:rPr>
        <w:t xml:space="preserve">&lt;script&gt;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lang w:val="en-US"/>
        </w:rPr>
        <w:t xml:space="preserve">var app = angular.module('myApp', []);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lang w:val="en-US"/>
        </w:rPr>
        <w:t xml:space="preserve">app.controller('myCtrl', function($scope) {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lang w:val="en-US"/>
        </w:rPr>
        <w:t xml:space="preserve">    $scope.firstName = "Aryan";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lang w:val="en-US"/>
        </w:rPr>
        <w:t xml:space="preserve">    $scope.lastName = "Khanna";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lang w:val="en-US"/>
        </w:rPr>
        <w:t xml:space="preserve">});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lang w:val="en-US"/>
        </w:rPr>
        <w:t xml:space="preserve">&lt;/script&gt;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lang w:val="en-US"/>
        </w:rPr>
        <w:t xml:space="preserve">&lt;/body&gt;  </w:t>
      </w:r>
    </w:p>
    <w:p>
      <w:pPr>
        <w:pStyle w:val="85"/>
        <w:keepNext w:val="0"/>
        <w:keepLines w:val="0"/>
        <w:widowControl/>
        <w:suppressLineNumbers w:val="0"/>
        <w:shd w:val="clear" w:fill="FFFFFF"/>
        <w:spacing w:line="240" w:lineRule="auto"/>
        <w:ind w:left="0" w:firstLine="0"/>
        <w:jc w:val="both"/>
        <w:rPr>
          <w:rFonts w:hint="default" w:ascii="Times New Roman" w:hAnsi="Times New Roman" w:eastAsia="Segoe UI" w:cs="Times New Roman"/>
          <w:i w:val="0"/>
          <w:iCs w:val="0"/>
          <w:caps w:val="0"/>
          <w:color w:val="333333"/>
          <w:spacing w:val="0"/>
          <w:sz w:val="24"/>
          <w:szCs w:val="24"/>
          <w:shd w:val="clear" w:fill="FFFFFF"/>
          <w:lang w:val="en-US"/>
        </w:rPr>
      </w:pPr>
      <w:r>
        <w:rPr>
          <w:rFonts w:hint="default" w:ascii="Times New Roman" w:hAnsi="Times New Roman" w:eastAsia="Segoe UI" w:cs="Times New Roman"/>
          <w:i w:val="0"/>
          <w:iCs w:val="0"/>
          <w:caps w:val="0"/>
          <w:color w:val="333333"/>
          <w:spacing w:val="0"/>
          <w:sz w:val="24"/>
          <w:szCs w:val="24"/>
          <w:shd w:val="clear" w:fill="FFFFFF"/>
          <w:lang w:val="en-US"/>
        </w:rPr>
        <w:t xml:space="preserve">&lt;/html&gt;  </w:t>
      </w:r>
    </w:p>
    <w:p>
      <w:pPr>
        <w:pStyle w:val="85"/>
        <w:keepNext w:val="0"/>
        <w:keepLines w:val="0"/>
        <w:widowControl/>
        <w:suppressLineNumbers w:val="0"/>
        <w:shd w:val="clear" w:fill="FFFFFF"/>
        <w:spacing w:line="240" w:lineRule="auto"/>
        <w:ind w:left="0" w:firstLine="0"/>
        <w:jc w:val="both"/>
        <w:rPr>
          <w:rFonts w:hint="default" w:eastAsia="Segoe UI" w:cs="Times New Roman"/>
          <w:b/>
          <w:bCs/>
          <w:i w:val="0"/>
          <w:iCs w:val="0"/>
          <w:caps w:val="0"/>
          <w:color w:val="333333"/>
          <w:spacing w:val="0"/>
          <w:sz w:val="24"/>
          <w:szCs w:val="24"/>
          <w:shd w:val="clear" w:fill="FFFFFF"/>
          <w:lang w:val="en-US"/>
        </w:rPr>
      </w:pPr>
      <w:r>
        <w:rPr>
          <w:rFonts w:hint="default" w:eastAsia="Segoe UI" w:cs="Times New Roman"/>
          <w:b/>
          <w:bCs/>
          <w:i w:val="0"/>
          <w:iCs w:val="0"/>
          <w:caps w:val="0"/>
          <w:color w:val="333333"/>
          <w:spacing w:val="0"/>
          <w:sz w:val="24"/>
          <w:szCs w:val="24"/>
          <w:shd w:val="clear" w:fill="FFFFFF"/>
          <w:lang w:val="en-US"/>
        </w:rPr>
        <w:t>AngularJs Controller With Function</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&lt;!DOCTYPE html&gt;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&lt;html&gt;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&lt;script src="https://ajax.googleapis.com/ajax/libs/angularjs/1.4.8/angular.min.js"&gt;&lt;/script&gt;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&lt;body&gt;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&lt;div ng-app="myApp" ng-controller="personCtrl"&gt;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First Name: &lt;input type="text" ng-model="firstName"&gt;&lt;br&gt;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Last Name: &lt;input type="text" ng-model="lastName"&gt;&lt;br&gt;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&lt;br&gt;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Full Name: {{fullName()}}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&lt;/div&gt;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&lt;script&gt;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var app = angular.module('myApp',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app.controller('personCtrl', function($scope)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    $scope.firstName = "Aryan";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    $scope.lastName = "Khanna";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    $scope.fullName = function()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        return $scope.firstName + " " + $scope.lastName;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US"/>
        </w:rPr>
        <w:t xml:space="preserve">&lt;/script&gt;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&lt;/body&gt;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&lt;/html&gt;  </w:t>
      </w:r>
    </w:p>
    <w:p>
      <w:pPr>
        <w:pStyle w:val="85"/>
        <w:keepNext w:val="0"/>
        <w:keepLines w:val="0"/>
        <w:widowControl/>
        <w:suppressLineNumbers w:val="0"/>
        <w:shd w:val="clear" w:fill="FFFFFF"/>
        <w:spacing w:line="240" w:lineRule="auto"/>
        <w:ind w:left="0" w:firstLine="0"/>
        <w:jc w:val="both"/>
        <w:rPr>
          <w:rFonts w:hint="default" w:eastAsia="Segoe UI"/>
          <w:b/>
          <w:bCs/>
          <w:i w:val="0"/>
          <w:iCs w:val="0"/>
          <w:caps w:val="0"/>
          <w:color w:val="333333"/>
          <w:spacing w:val="0"/>
          <w:sz w:val="22"/>
          <w:szCs w:val="22"/>
          <w:shd w:val="clear" w:fill="FFFFFF"/>
          <w:lang w:val="en-US"/>
        </w:rPr>
      </w:pPr>
      <w:r>
        <w:rPr>
          <w:rFonts w:hint="default" w:eastAsia="Segoe UI"/>
          <w:b/>
          <w:bCs/>
          <w:i w:val="0"/>
          <w:iCs w:val="0"/>
          <w:caps w:val="0"/>
          <w:color w:val="333333"/>
          <w:spacing w:val="0"/>
          <w:sz w:val="22"/>
          <w:szCs w:val="22"/>
          <w:shd w:val="clear" w:fill="FFFFFF"/>
          <w:lang w:val="en-US"/>
        </w:rPr>
        <w:t>AngularJs Scopes</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The Scope is an object that is specified as a binding part between the HTML (view) and the JavaScript (controller). It plays a role of joining controller with the views. It is available for both the view and the controller.</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&lt;!DOCTYPE html&gt;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&lt;html&gt;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&lt;script src="https://ajax.googleapis.com/ajax/libs/angularjs/1.4.8/angular.min.js"&gt;&lt;/script&gt;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&lt;body&gt;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&lt;div ng-app="myApp" ng-controller="myCtrl"&gt;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&lt;h1&gt;{{carname}}&lt;/h1&gt;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&lt;/div&gt;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&lt;script&gt;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var app = angular.module('myApp',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app.controller('myCtrl', function($scope)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    $scope.carname = "Volvo";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&lt;/script&gt;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&lt;p&gt;The property "carname" was made in the controller, and can be referred to in the view by using the {{ }} brackets.&lt;/p&gt;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&lt;/body&gt;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&lt;/html&gt;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//its give output as carname </w:t>
      </w:r>
    </w:p>
    <w:p>
      <w:pPr>
        <w:pStyle w:val="85"/>
        <w:keepNext w:val="0"/>
        <w:keepLines w:val="0"/>
        <w:widowControl/>
        <w:suppressLineNumbers w:val="0"/>
        <w:shd w:val="clear" w:fill="FFFFFF"/>
        <w:spacing w:line="240" w:lineRule="auto"/>
        <w:ind w:left="0" w:firstLine="0"/>
        <w:jc w:val="both"/>
        <w:rPr>
          <w:rFonts w:hint="default" w:eastAsia="Segoe UI"/>
          <w:b/>
          <w:bCs/>
          <w:i w:val="0"/>
          <w:iCs w:val="0"/>
          <w:caps w:val="0"/>
          <w:color w:val="333333"/>
          <w:spacing w:val="0"/>
          <w:sz w:val="22"/>
          <w:szCs w:val="22"/>
          <w:shd w:val="clear" w:fill="FFFFFF"/>
          <w:lang w:val="en-IN"/>
        </w:rPr>
      </w:pPr>
      <w:r>
        <w:rPr>
          <w:rFonts w:hint="default" w:eastAsia="Segoe UI"/>
          <w:b/>
          <w:bCs/>
          <w:i w:val="0"/>
          <w:iCs w:val="0"/>
          <w:caps w:val="0"/>
          <w:color w:val="333333"/>
          <w:spacing w:val="0"/>
          <w:sz w:val="22"/>
          <w:szCs w:val="22"/>
          <w:shd w:val="clear" w:fill="FFFFFF"/>
          <w:lang w:val="en-IN"/>
        </w:rPr>
        <w:t>Constants Example:</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&lt;!DOCTYPE html&gt;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&lt;html&gt;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&lt;head&gt;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&lt;title&gt;AngularJS Dependency Injection&lt;/title&gt;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&lt;/head&gt;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&lt;body&gt;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&lt;h2&gt;AngularJS Sample Application&lt;/h2&gt;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&lt;div ng-app = "mainApp" ng-controller = "CalcController"&gt;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&lt;p&gt;Enter a number: &lt;input type = "number" ng-model = "number" /&gt;&lt;/p&gt;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&lt;button ng-click = "square()"&gt;X&lt;sup&gt;2&lt;/sup&gt;&lt;/button&gt;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&lt;p&gt;Result: {{result}}&lt;/p&gt;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&lt;/div&gt;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&lt;script src = "https://ajax.googleapis.com/ajax/libs/angularjs/1.3.14/angular.min.js"&gt;&lt;/script&gt;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&lt;script&gt;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var mainApp = angular.module("mainApp",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mainApp.config(function($provide)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$provide.provider('MathService', function()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this.$get = function()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var factory =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factory.multiply = function(a, b)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return a * b;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return factory;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mainApp.value("defaultInput", 10);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mainApp.factory('MathService', function()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var factory = {};  </w:t>
      </w:r>
    </w:p>
    <w:p>
      <w:pPr>
        <w:pStyle w:val="85"/>
        <w:keepNext w:val="0"/>
        <w:keepLines w:val="0"/>
        <w:widowControl/>
        <w:suppressLineNumbers w:val="0"/>
        <w:shd w:val="clear" w:fill="FFFFFF"/>
        <w:spacing w:line="240" w:lineRule="auto"/>
        <w:ind w:left="0" w:firstLine="720" w:firstLineChars="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factory.multiply = function(a, b)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return a * b;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return factory;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mainApp.service('CalcService', function(MathService){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this.square = function(a)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return MathService.multiply(a,a);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mainApp.controller('CalcController', function($scope, CalcService, defaultInput)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$scope.number = defaultInput;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$scope.result = CalcService.square($scope.number);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$scope.square = function()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$scope.result = CalcService.square($scope.number);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&lt;/script&gt;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&lt;/body&gt;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&lt;/html&gt;  </w:t>
      </w:r>
    </w:p>
    <w:p>
      <w:pPr>
        <w:pStyle w:val="85"/>
        <w:keepNext w:val="0"/>
        <w:keepLines w:val="0"/>
        <w:widowControl/>
        <w:suppressLineNumbers w:val="0"/>
        <w:shd w:val="clear" w:fill="FFFFFF"/>
        <w:spacing w:line="240" w:lineRule="auto"/>
        <w:ind w:left="0" w:firstLine="0"/>
        <w:jc w:val="both"/>
        <w:rPr>
          <w:rFonts w:hint="default" w:eastAsia="Segoe UI"/>
          <w:b/>
          <w:bCs/>
          <w:i w:val="0"/>
          <w:iCs w:val="0"/>
          <w:caps w:val="0"/>
          <w:color w:val="333333"/>
          <w:spacing w:val="0"/>
          <w:sz w:val="22"/>
          <w:szCs w:val="22"/>
          <w:shd w:val="clear" w:fill="FFFFFF"/>
          <w:lang w:val="en-IN"/>
        </w:rPr>
      </w:pPr>
      <w:r>
        <w:rPr>
          <w:rFonts w:hint="default" w:eastAsia="Segoe UI"/>
          <w:b/>
          <w:bCs/>
          <w:i w:val="0"/>
          <w:iCs w:val="0"/>
          <w:caps w:val="0"/>
          <w:color w:val="333333"/>
          <w:spacing w:val="0"/>
          <w:sz w:val="22"/>
          <w:szCs w:val="22"/>
          <w:shd w:val="clear" w:fill="FFFFFF"/>
          <w:lang w:val="en-IN"/>
        </w:rPr>
        <w:t xml:space="preserve">FILTERS </w:t>
      </w:r>
    </w:p>
    <w:p>
      <w:pPr>
        <w:pStyle w:val="85"/>
        <w:keepNext w:val="0"/>
        <w:keepLines w:val="0"/>
        <w:widowControl/>
        <w:suppressLineNumbers w:val="0"/>
        <w:shd w:val="clear" w:fill="FFFFFF"/>
        <w:spacing w:line="240" w:lineRule="auto"/>
        <w:ind w:left="0" w:firstLine="0"/>
        <w:jc w:val="both"/>
        <w:rPr>
          <w:rFonts w:hint="default" w:eastAsia="Segoe UI"/>
          <w:b/>
          <w:bCs/>
          <w:i w:val="0"/>
          <w:iCs w:val="0"/>
          <w:caps w:val="0"/>
          <w:color w:val="333333"/>
          <w:spacing w:val="0"/>
          <w:sz w:val="22"/>
          <w:szCs w:val="22"/>
          <w:shd w:val="clear" w:fill="FFFFFF"/>
          <w:lang w:val="en-IN"/>
        </w:rPr>
      </w:pPr>
      <w:r>
        <w:rPr>
          <w:rFonts w:hint="default" w:eastAsia="Segoe UI"/>
          <w:b/>
          <w:bCs/>
          <w:i w:val="0"/>
          <w:iCs w:val="0"/>
          <w:caps w:val="0"/>
          <w:color w:val="333333"/>
          <w:spacing w:val="0"/>
          <w:sz w:val="22"/>
          <w:szCs w:val="22"/>
          <w:shd w:val="clear" w:fill="FFFFFF"/>
          <w:lang w:val="en-IN"/>
        </w:rPr>
        <w:t>UPPER CASE FILTERS</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&lt;!DOCTYPE html&gt;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&lt;html&gt;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&lt;script src="http://ajax.googleapis.com/ajax/libs/angularjs/1.4.8/angular.min.js"&gt;&lt;/script&gt;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&lt;body&gt;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&lt;div ng-app="myApp" ng-controller="personCtrl"&gt;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&lt;p&gt;The name is {{ firstName | uppercase }}&lt;/p&gt;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&lt;/div&gt;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&lt;script&gt;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angular.module('myApp', []).controller('personCtrl', function($scope)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$scope.firstName = "kokila",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$scope.lastName = "Jaiswal"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&lt;/script&gt;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&lt;/body&gt;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&lt;/html&gt;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OUTPUT: KOKILA</w:t>
      </w:r>
    </w:p>
    <w:p>
      <w:pPr>
        <w:pStyle w:val="85"/>
        <w:keepNext w:val="0"/>
        <w:keepLines w:val="0"/>
        <w:widowControl/>
        <w:suppressLineNumbers w:val="0"/>
        <w:shd w:val="clear" w:fill="FFFFFF"/>
        <w:spacing w:line="240" w:lineRule="auto"/>
        <w:ind w:left="0" w:firstLine="0"/>
        <w:jc w:val="both"/>
        <w:rPr>
          <w:rFonts w:hint="default" w:eastAsia="Segoe UI"/>
          <w:b/>
          <w:bCs/>
          <w:i w:val="0"/>
          <w:iCs w:val="0"/>
          <w:caps w:val="0"/>
          <w:color w:val="333333"/>
          <w:spacing w:val="0"/>
          <w:sz w:val="22"/>
          <w:szCs w:val="22"/>
          <w:shd w:val="clear" w:fill="FFFFFF"/>
          <w:lang w:val="en-IN"/>
        </w:rPr>
      </w:pPr>
      <w:r>
        <w:rPr>
          <w:rFonts w:hint="default" w:eastAsia="Segoe UI"/>
          <w:b/>
          <w:bCs/>
          <w:i w:val="0"/>
          <w:iCs w:val="0"/>
          <w:caps w:val="0"/>
          <w:color w:val="333333"/>
          <w:spacing w:val="0"/>
          <w:sz w:val="22"/>
          <w:szCs w:val="22"/>
          <w:shd w:val="clear" w:fill="FFFFFF"/>
          <w:lang w:val="en-IN"/>
        </w:rPr>
        <w:t>ANGULAR CSS STYLE TAGS</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&lt;!DOCTYPE html&gt;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&lt;html&gt;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&lt;head&gt;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&lt;title&gt;Angular JS Table&lt;/title&gt;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&lt;script src = "https://ajax.googleapis.com/ajax/libs/angularjs/1.3.14/angular.min.js"&gt;&lt;/script&gt;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&lt;style&gt;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table, th , td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border: 1px solid grey;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border-collapse: collapse;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padding: 5px;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table tr:nth-child(odd)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background-color: #f2f2f2;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table tr:nth-child(even)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background-color: #ffffff;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&lt;/style&gt;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&lt;/head&gt;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&lt;body&gt;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&lt;h2&gt;AngularJS Sample Application&lt;/h2&gt;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&lt;div ng-app = "mainApp" ng-controller = "studentController"&gt;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&lt;table border = "3"&gt;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&lt;tr&gt;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&lt;td&gt;Enter first name:&lt;/td&gt;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&lt;td&gt;&lt;input type = "text" ng-model = "student.firstName"&gt;&lt;/td&gt;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&lt;/tr&gt;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&lt;tr&gt;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&lt;td&gt;Enter last name: &lt;/td&gt;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&lt;input type = "text" ng-model = "student.lastName"&gt;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&lt;/tr&gt;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&lt;tr&gt;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&lt;td&gt;Name: &lt;/td&gt;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&lt;td&gt;{{student.fullName()}}&lt;/td&gt;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&lt;/tr&gt;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&lt;tr&gt;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&lt;td&gt;Subject:&lt;/td&gt;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&lt;table&gt;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&lt;tr&gt;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&lt;th&gt;Name&lt;/th&gt;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&lt;th&gt;Marks&lt;/th&gt;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&lt;/tr&gt;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&lt;tr ng-repeat = "subject in student.subjects"&gt;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&lt;td&gt;{{ subject.name }}&lt;/td&gt;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&lt;td&gt;{{ subject.marks }}&lt;/td&gt;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&lt;/tr&gt;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&lt;/table&gt;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&lt;/tr&gt;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&lt;/table&gt;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&lt;/div&gt;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&lt;script&gt;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var mainApp = angular.module("mainApp",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mainApp.controller('studentController', function($scope)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$scope.student =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firstName: "Rahul",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lastName: "Rai",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fees:500,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subjects:[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{name:'Physics',marks:850},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{name:'Chemistry',marks:80},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{name:'Math',marks:90},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{name:'English',marks:80},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{name:'Hindi',marks:70}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fullName: function()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var studentObject;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studentObject = $scope.student;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return studentObject.firstName + " " + studentObject.lastName;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&lt;/script&gt;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&lt;/body&gt;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&lt;/html&gt;  </w:t>
      </w:r>
      <w:bookmarkStart w:id="0" w:name="_GoBack"/>
      <w:bookmarkEnd w:id="0"/>
    </w:p>
    <w:p>
      <w:pPr>
        <w:pStyle w:val="85"/>
        <w:keepNext w:val="0"/>
        <w:keepLines w:val="0"/>
        <w:widowControl/>
        <w:suppressLineNumbers w:val="0"/>
        <w:shd w:val="clear" w:fill="FFFFFF"/>
        <w:spacing w:line="240" w:lineRule="auto"/>
        <w:ind w:left="0" w:firstLine="0"/>
        <w:jc w:val="both"/>
        <w:rPr>
          <w:rFonts w:hint="default" w:eastAsia="Segoe UI"/>
          <w:b/>
          <w:bCs/>
          <w:i w:val="0"/>
          <w:iCs w:val="0"/>
          <w:caps w:val="0"/>
          <w:color w:val="333333"/>
          <w:spacing w:val="0"/>
          <w:sz w:val="22"/>
          <w:szCs w:val="22"/>
          <w:shd w:val="clear" w:fill="FFFFFF"/>
          <w:lang w:val="en-IN"/>
        </w:rPr>
      </w:pPr>
      <w:r>
        <w:rPr>
          <w:rFonts w:hint="default" w:eastAsia="Segoe UI"/>
          <w:b/>
          <w:bCs/>
          <w:i w:val="0"/>
          <w:iCs w:val="0"/>
          <w:caps w:val="0"/>
          <w:color w:val="333333"/>
          <w:spacing w:val="0"/>
          <w:sz w:val="22"/>
          <w:szCs w:val="22"/>
          <w:shd w:val="clear" w:fill="FFFFFF"/>
          <w:lang w:val="en-IN"/>
        </w:rPr>
        <w:t xml:space="preserve">SELECTION BASED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&lt;!DOCTYPE html&gt;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&lt;html&gt;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&lt;script src="http://ajax.googleapis.com/ajax/libs/angularjs/1.4.8/angular.min.js"&gt;&lt;/script&gt;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&lt;body&gt;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&lt;div ng-app="myApp" ng-controller="myCtrl"&gt;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&lt;p&gt;Select a car:&lt;/p&gt;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&lt;select ng-model="selectedCar" ng-options="x for (x, y) in cars"&gt;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&lt;/select&gt;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&lt;h1&gt;You selected: {{selectedCar.brand}}&lt;/h1&gt;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&lt;h2&gt;Model: {{selectedCar.model}}&lt;/h2&gt;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&lt;h3&gt;Color: {{selectedCar.color}}&lt;/h3&gt;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&lt;/div&gt;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&lt;script&gt;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var app = angular.module('myApp',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app.controller('myCtrl', function($scope)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$scope.cars =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car01 : {brand : "Ford", model : "Mustang", color : "red"},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car02 : {brand : "Honda", model : "city", color : "white"},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car03 : {brand : "Volvo", model : "XC90", color : "black"},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car04 : {brand : "Hundai", model : "Creta", color : "gray"}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&lt;/script&gt;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&lt;/body&gt;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&lt;/html&gt;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The AngularJS HTML DOM is a key aspect of how AngularJS applications work. It allows you to create dynamic and interactive web applications by providing a structured and programmable representation of the web page's content. AngularJS simplifies DOM manipulation and interaction through its directives and data-binding capabilities, making it easier to develop rich web applications.</w:t>
      </w:r>
    </w:p>
    <w:p>
      <w:pPr>
        <w:pStyle w:val="85"/>
        <w:keepNext w:val="0"/>
        <w:keepLines w:val="0"/>
        <w:widowControl/>
        <w:suppressLineNumbers w:val="0"/>
        <w:shd w:val="clear" w:fill="FFFFFF"/>
        <w:spacing w:line="240" w:lineRule="auto"/>
        <w:ind w:left="0" w:firstLine="0"/>
        <w:jc w:val="both"/>
        <w:rPr>
          <w:rFonts w:hint="default" w:eastAsia="Segoe UI"/>
          <w:b/>
          <w:bCs/>
          <w:i w:val="0"/>
          <w:iCs w:val="0"/>
          <w:caps w:val="0"/>
          <w:color w:val="333333"/>
          <w:spacing w:val="0"/>
          <w:sz w:val="22"/>
          <w:szCs w:val="22"/>
          <w:shd w:val="clear" w:fill="FFFFFF"/>
          <w:lang w:val="en-IN"/>
        </w:rPr>
      </w:pPr>
      <w:r>
        <w:rPr>
          <w:rFonts w:hint="default" w:eastAsia="Segoe UI"/>
          <w:b/>
          <w:bCs/>
          <w:i w:val="0"/>
          <w:iCs w:val="0"/>
          <w:caps w:val="0"/>
          <w:color w:val="333333"/>
          <w:spacing w:val="0"/>
          <w:sz w:val="22"/>
          <w:szCs w:val="22"/>
          <w:shd w:val="clear" w:fill="FFFFFF"/>
          <w:lang w:val="en-IN"/>
        </w:rPr>
        <w:t>BUTTON DIFFERENCE</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&lt;!DOCTYPE html&gt;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&lt;html&gt;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&lt;head&gt;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&lt;title&gt;AngularJS HTML DOM&lt;/title&gt;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&lt;/head&gt;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&lt;body&gt;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&lt;h2&gt;AngularJS Sample Application&lt;/h2&gt;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&lt;div ng-app = ""&gt;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&lt;table border = "0"&gt;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&lt;tr&gt;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&lt;td&gt;&lt;input type = "checkbox" ng-model = "enableDisableButton"&gt;Disable Button&lt;/td&gt;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&lt;td&gt;&lt;button ng-disabled = "enableDisableButton"&gt;Click Me!&lt;/button&gt;&lt;/td&gt;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&lt;/tr&gt;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&lt;tr&gt;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&lt;td&gt;&lt;input type = "checkbox" ng-model = "showHide1"&gt;Show Button&lt;/td&gt;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&lt;td&gt;&lt;button ng-show = "showHide1"&gt;Click Me!&lt;/button&gt;&lt;/td&gt;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&lt;/tr&gt;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&lt;tr&gt;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&lt;td&gt;&lt;input type = "checkbox" ng-model = "showHide2"&gt;Hide Button&lt;/td&gt;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&lt;td&gt;&lt;button ng-hide = "showHide2"&gt;Click Me!&lt;/button&gt;&lt;/td&gt;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&lt;/tr&gt;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&lt;tr&gt;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&lt;td&gt;&lt;p&gt;Total click: {{ clickCounter }}&lt;/p&gt;&lt;/td&gt;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&lt;td&gt;&lt;button ng-click = "clickCounter = clickCounter + 1"&gt;Click Me!&lt;/button&gt;&lt;/td&gt;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&lt;/tr&gt;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&lt;/table&gt;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&lt;/div&gt;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&lt;script src = "https://ajax.googleapis.com/ajax/libs/angularjs/1.3.14/angular.min.js"&gt;&lt;/script&gt;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&lt;/body&gt;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&lt;/html&gt;   </w:t>
      </w:r>
    </w:p>
    <w:p>
      <w:pPr>
        <w:pStyle w:val="85"/>
        <w:keepNext w:val="0"/>
        <w:keepLines w:val="0"/>
        <w:widowControl/>
        <w:suppressLineNumbers w:val="0"/>
        <w:shd w:val="clear" w:fill="FFFFFF"/>
        <w:spacing w:line="240" w:lineRule="auto"/>
        <w:ind w:left="0" w:firstLine="0"/>
        <w:jc w:val="both"/>
        <w:rPr>
          <w:rFonts w:hint="default" w:eastAsia="Segoe UI"/>
          <w:b/>
          <w:bCs/>
          <w:i w:val="0"/>
          <w:iCs w:val="0"/>
          <w:caps w:val="0"/>
          <w:color w:val="333333"/>
          <w:spacing w:val="0"/>
          <w:sz w:val="24"/>
          <w:szCs w:val="24"/>
          <w:shd w:val="clear" w:fill="FFFFFF"/>
          <w:lang w:val="en-IN"/>
        </w:rPr>
      </w:pPr>
      <w:r>
        <w:rPr>
          <w:rFonts w:hint="default" w:eastAsia="Segoe UI"/>
          <w:b/>
          <w:bCs/>
          <w:i w:val="0"/>
          <w:iCs w:val="0"/>
          <w:caps w:val="0"/>
          <w:color w:val="333333"/>
          <w:spacing w:val="0"/>
          <w:sz w:val="24"/>
          <w:szCs w:val="24"/>
          <w:shd w:val="clear" w:fill="FFFFFF"/>
          <w:lang w:val="en-IN"/>
        </w:rPr>
        <w:t>Event Supported In AngularJs</w:t>
      </w:r>
    </w:p>
    <w:p>
      <w:pPr>
        <w:pStyle w:val="85"/>
        <w:keepNext w:val="0"/>
        <w:keepLines w:val="0"/>
        <w:widowControl/>
        <w:numPr>
          <w:ilvl w:val="0"/>
          <w:numId w:val="15"/>
        </w:numPr>
        <w:suppressLineNumbers w:val="0"/>
        <w:shd w:val="clear" w:fill="FFFFFF"/>
        <w:spacing w:line="360" w:lineRule="auto"/>
        <w:ind w:left="425" w:leftChars="0" w:hanging="425" w:firstLineChars="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ng-click</w:t>
      </w:r>
    </w:p>
    <w:p>
      <w:pPr>
        <w:pStyle w:val="85"/>
        <w:keepNext w:val="0"/>
        <w:keepLines w:val="0"/>
        <w:widowControl/>
        <w:numPr>
          <w:ilvl w:val="0"/>
          <w:numId w:val="15"/>
        </w:numPr>
        <w:suppressLineNumbers w:val="0"/>
        <w:shd w:val="clear" w:fill="FFFFFF"/>
        <w:spacing w:line="360" w:lineRule="auto"/>
        <w:ind w:left="425" w:leftChars="0" w:hanging="425" w:firstLineChars="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ng-dbl-click</w:t>
      </w:r>
    </w:p>
    <w:p>
      <w:pPr>
        <w:pStyle w:val="85"/>
        <w:keepNext w:val="0"/>
        <w:keepLines w:val="0"/>
        <w:widowControl/>
        <w:numPr>
          <w:ilvl w:val="0"/>
          <w:numId w:val="15"/>
        </w:numPr>
        <w:suppressLineNumbers w:val="0"/>
        <w:shd w:val="clear" w:fill="FFFFFF"/>
        <w:spacing w:line="360" w:lineRule="auto"/>
        <w:ind w:left="425" w:leftChars="0" w:hanging="425" w:firstLineChars="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ng-mousedown</w:t>
      </w:r>
    </w:p>
    <w:p>
      <w:pPr>
        <w:pStyle w:val="85"/>
        <w:keepNext w:val="0"/>
        <w:keepLines w:val="0"/>
        <w:widowControl/>
        <w:numPr>
          <w:ilvl w:val="0"/>
          <w:numId w:val="15"/>
        </w:numPr>
        <w:suppressLineNumbers w:val="0"/>
        <w:shd w:val="clear" w:fill="FFFFFF"/>
        <w:spacing w:line="360" w:lineRule="auto"/>
        <w:ind w:left="425" w:leftChars="0" w:hanging="425" w:firstLineChars="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ng-mouseup</w:t>
      </w:r>
    </w:p>
    <w:p>
      <w:pPr>
        <w:pStyle w:val="85"/>
        <w:keepNext w:val="0"/>
        <w:keepLines w:val="0"/>
        <w:widowControl/>
        <w:numPr>
          <w:ilvl w:val="0"/>
          <w:numId w:val="15"/>
        </w:numPr>
        <w:suppressLineNumbers w:val="0"/>
        <w:shd w:val="clear" w:fill="FFFFFF"/>
        <w:spacing w:line="360" w:lineRule="auto"/>
        <w:ind w:left="425" w:leftChars="0" w:hanging="425" w:firstLineChars="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ng-mouseenter</w:t>
      </w:r>
    </w:p>
    <w:p>
      <w:pPr>
        <w:pStyle w:val="85"/>
        <w:keepNext w:val="0"/>
        <w:keepLines w:val="0"/>
        <w:widowControl/>
        <w:numPr>
          <w:ilvl w:val="0"/>
          <w:numId w:val="15"/>
        </w:numPr>
        <w:suppressLineNumbers w:val="0"/>
        <w:shd w:val="clear" w:fill="FFFFFF"/>
        <w:spacing w:line="360" w:lineRule="auto"/>
        <w:ind w:left="425" w:leftChars="0" w:hanging="425" w:firstLineChars="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ng-mouseleave</w:t>
      </w:r>
    </w:p>
    <w:p>
      <w:pPr>
        <w:pStyle w:val="85"/>
        <w:keepNext w:val="0"/>
        <w:keepLines w:val="0"/>
        <w:widowControl/>
        <w:numPr>
          <w:ilvl w:val="0"/>
          <w:numId w:val="15"/>
        </w:numPr>
        <w:suppressLineNumbers w:val="0"/>
        <w:shd w:val="clear" w:fill="FFFFFF"/>
        <w:spacing w:line="360" w:lineRule="auto"/>
        <w:ind w:left="425" w:leftChars="0" w:hanging="425" w:firstLineChars="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ng-mousemove</w:t>
      </w:r>
    </w:p>
    <w:p>
      <w:pPr>
        <w:pStyle w:val="85"/>
        <w:keepNext w:val="0"/>
        <w:keepLines w:val="0"/>
        <w:widowControl/>
        <w:numPr>
          <w:ilvl w:val="0"/>
          <w:numId w:val="15"/>
        </w:numPr>
        <w:suppressLineNumbers w:val="0"/>
        <w:shd w:val="clear" w:fill="FFFFFF"/>
        <w:spacing w:line="360" w:lineRule="auto"/>
        <w:ind w:left="425" w:leftChars="0" w:hanging="425" w:firstLineChars="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ng-mouseover</w:t>
      </w:r>
    </w:p>
    <w:p>
      <w:pPr>
        <w:pStyle w:val="85"/>
        <w:keepNext w:val="0"/>
        <w:keepLines w:val="0"/>
        <w:widowControl/>
        <w:numPr>
          <w:ilvl w:val="0"/>
          <w:numId w:val="15"/>
        </w:numPr>
        <w:suppressLineNumbers w:val="0"/>
        <w:shd w:val="clear" w:fill="FFFFFF"/>
        <w:spacing w:line="360" w:lineRule="auto"/>
        <w:ind w:left="425" w:leftChars="0" w:hanging="425" w:firstLineChars="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ng-keydown</w:t>
      </w:r>
    </w:p>
    <w:p>
      <w:pPr>
        <w:pStyle w:val="85"/>
        <w:keepNext w:val="0"/>
        <w:keepLines w:val="0"/>
        <w:widowControl/>
        <w:numPr>
          <w:ilvl w:val="0"/>
          <w:numId w:val="15"/>
        </w:numPr>
        <w:suppressLineNumbers w:val="0"/>
        <w:shd w:val="clear" w:fill="FFFFFF"/>
        <w:spacing w:line="360" w:lineRule="auto"/>
        <w:ind w:left="425" w:leftChars="0" w:hanging="425" w:firstLineChars="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ng-keyup</w:t>
      </w:r>
    </w:p>
    <w:p>
      <w:pPr>
        <w:pStyle w:val="85"/>
        <w:keepNext w:val="0"/>
        <w:keepLines w:val="0"/>
        <w:widowControl/>
        <w:numPr>
          <w:ilvl w:val="0"/>
          <w:numId w:val="15"/>
        </w:numPr>
        <w:suppressLineNumbers w:val="0"/>
        <w:shd w:val="clear" w:fill="FFFFFF"/>
        <w:spacing w:line="360" w:lineRule="auto"/>
        <w:ind w:left="425" w:leftChars="0" w:hanging="425" w:firstLineChars="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ng-keypress</w:t>
      </w:r>
    </w:p>
    <w:p>
      <w:pPr>
        <w:pStyle w:val="85"/>
        <w:keepNext w:val="0"/>
        <w:keepLines w:val="0"/>
        <w:widowControl/>
        <w:numPr>
          <w:ilvl w:val="0"/>
          <w:numId w:val="15"/>
        </w:numPr>
        <w:suppressLineNumbers w:val="0"/>
        <w:shd w:val="clear" w:fill="FFFFFF"/>
        <w:spacing w:line="360" w:lineRule="auto"/>
        <w:ind w:left="425" w:leftChars="0" w:hanging="425" w:firstLineChars="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ng-change</w:t>
      </w:r>
    </w:p>
    <w:p>
      <w:pPr>
        <w:pStyle w:val="85"/>
        <w:keepNext w:val="0"/>
        <w:keepLines w:val="0"/>
        <w:widowControl/>
        <w:numPr>
          <w:numId w:val="0"/>
        </w:numPr>
        <w:suppressLineNumbers w:val="0"/>
        <w:shd w:val="clear" w:fill="FFFFFF"/>
        <w:spacing w:line="360" w:lineRule="auto"/>
        <w:ind w:leftChars="0" w:right="0" w:rightChars="0"/>
        <w:jc w:val="both"/>
        <w:rPr>
          <w:rFonts w:hint="default" w:eastAsia="Segoe UI"/>
          <w:b/>
          <w:bCs/>
          <w:i w:val="0"/>
          <w:iCs w:val="0"/>
          <w:caps w:val="0"/>
          <w:color w:val="333333"/>
          <w:spacing w:val="0"/>
          <w:sz w:val="22"/>
          <w:szCs w:val="22"/>
          <w:shd w:val="clear" w:fill="FFFFFF"/>
          <w:lang w:val="en-IN"/>
        </w:rPr>
      </w:pPr>
      <w:r>
        <w:rPr>
          <w:rFonts w:hint="default" w:eastAsia="Segoe UI"/>
          <w:b/>
          <w:bCs/>
          <w:i w:val="0"/>
          <w:iCs w:val="0"/>
          <w:caps w:val="0"/>
          <w:color w:val="333333"/>
          <w:spacing w:val="0"/>
          <w:sz w:val="22"/>
          <w:szCs w:val="22"/>
          <w:shd w:val="clear" w:fill="FFFFFF"/>
          <w:lang w:val="en-IN"/>
        </w:rPr>
        <w:t xml:space="preserve"> $dirty</w:t>
      </w:r>
    </w:p>
    <w:p>
      <w:pPr>
        <w:pStyle w:val="85"/>
        <w:keepNext w:val="0"/>
        <w:keepLines w:val="0"/>
        <w:widowControl/>
        <w:numPr>
          <w:numId w:val="0"/>
        </w:numPr>
        <w:suppressLineNumbers w:val="0"/>
        <w:shd w:val="clear" w:fill="FFFFFF"/>
        <w:spacing w:before="0" w:beforeAutospacing="1" w:after="0" w:afterAutospacing="1" w:line="360" w:lineRule="auto"/>
        <w:ind w:right="0" w:rightChars="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In AngularJS, the $dirty property is used to determine whether a form control (such as an input field) has been interacted with or modified by the user. It is a part of AngularJS's form validation features and is typically used with form elements and the ng-model directive.</w:t>
      </w:r>
    </w:p>
    <w:p>
      <w:pPr>
        <w:pStyle w:val="85"/>
        <w:keepNext w:val="0"/>
        <w:keepLines w:val="0"/>
        <w:widowControl/>
        <w:numPr>
          <w:numId w:val="0"/>
        </w:numPr>
        <w:suppressLineNumbers w:val="0"/>
        <w:shd w:val="clear" w:fill="FFFFFF"/>
        <w:spacing w:before="0" w:beforeAutospacing="1" w:after="0" w:afterAutospacing="1" w:line="360" w:lineRule="auto"/>
        <w:ind w:right="0" w:rightChars="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Here's how $dirty works:When a form control is initially loaded, it is considered "pristine," meaning it hasn't been modified by the user.As soon as the user interacts with the control by typing into an input field, checking a checkbox, or making a selection in a dropdown, the control becomes "dirty." This means it has been touched or modified by the user.$dirty is a boolean property associated with the form control through AngularJS's form controller. It becomes true when the control becomes dirty and false when it's pristine.</w:t>
      </w:r>
    </w:p>
    <w:p>
      <w:pPr>
        <w:pStyle w:val="85"/>
        <w:keepNext w:val="0"/>
        <w:keepLines w:val="0"/>
        <w:widowControl/>
        <w:numPr>
          <w:numId w:val="0"/>
        </w:numPr>
        <w:suppressLineNumbers w:val="0"/>
        <w:shd w:val="clear" w:fill="FFFFFF"/>
        <w:spacing w:before="0" w:beforeAutospacing="1" w:after="0" w:afterAutospacing="1" w:line="360" w:lineRule="auto"/>
        <w:ind w:right="0" w:rightChars="0"/>
        <w:jc w:val="both"/>
        <w:rPr>
          <w:rFonts w:hint="default" w:eastAsia="Segoe UI"/>
          <w:b/>
          <w:bCs/>
          <w:i w:val="0"/>
          <w:iCs w:val="0"/>
          <w:caps w:val="0"/>
          <w:color w:val="333333"/>
          <w:spacing w:val="0"/>
          <w:sz w:val="22"/>
          <w:szCs w:val="22"/>
          <w:shd w:val="clear" w:fill="FFFFFF"/>
          <w:lang w:val="en-IN"/>
        </w:rPr>
      </w:pPr>
      <w:r>
        <w:rPr>
          <w:rFonts w:hint="default" w:eastAsia="Segoe UI"/>
          <w:b/>
          <w:bCs/>
          <w:i w:val="0"/>
          <w:iCs w:val="0"/>
          <w:caps w:val="0"/>
          <w:color w:val="333333"/>
          <w:spacing w:val="0"/>
          <w:sz w:val="22"/>
          <w:szCs w:val="22"/>
          <w:shd w:val="clear" w:fill="FFFFFF"/>
          <w:lang w:val="en-IN"/>
        </w:rPr>
        <w:t>AngularJS controllers are used for:</w:t>
      </w:r>
    </w:p>
    <w:p>
      <w:pPr>
        <w:pStyle w:val="85"/>
        <w:keepNext w:val="0"/>
        <w:keepLines w:val="0"/>
        <w:widowControl/>
        <w:numPr>
          <w:ilvl w:val="0"/>
          <w:numId w:val="16"/>
        </w:numPr>
        <w:suppressLineNumbers w:val="0"/>
        <w:shd w:val="clear" w:fill="FFFFFF"/>
        <w:spacing w:before="0" w:beforeAutospacing="1" w:after="0" w:afterAutospacing="1" w:line="360" w:lineRule="auto"/>
        <w:ind w:right="0" w:rightChars="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Setting the initial state of the $scope object</w:t>
      </w:r>
    </w:p>
    <w:p>
      <w:pPr>
        <w:pStyle w:val="85"/>
        <w:keepNext w:val="0"/>
        <w:keepLines w:val="0"/>
        <w:widowControl/>
        <w:numPr>
          <w:ilvl w:val="0"/>
          <w:numId w:val="16"/>
        </w:numPr>
        <w:suppressLineNumbers w:val="0"/>
        <w:shd w:val="clear" w:fill="FFFFFF"/>
        <w:spacing w:before="0" w:beforeAutospacing="1" w:after="0" w:afterAutospacing="1" w:line="360" w:lineRule="auto"/>
        <w:ind w:right="0" w:rightChars="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Adding behavior to the $scope object</w:t>
      </w:r>
    </w:p>
    <w:p>
      <w:pPr>
        <w:pStyle w:val="85"/>
        <w:keepNext w:val="0"/>
        <w:keepLines w:val="0"/>
        <w:widowControl/>
        <w:numPr>
          <w:numId w:val="0"/>
        </w:numPr>
        <w:suppressLineNumbers w:val="0"/>
        <w:shd w:val="clear" w:fill="FFFFFF"/>
        <w:spacing w:before="0" w:beforeAutospacing="1" w:after="0" w:afterAutospacing="1" w:line="360" w:lineRule="auto"/>
        <w:ind w:right="0" w:rightChars="0"/>
        <w:jc w:val="both"/>
        <w:rPr>
          <w:rFonts w:hint="default" w:eastAsia="Segoe UI"/>
          <w:b w:val="0"/>
          <w:bCs w:val="0"/>
          <w:i w:val="0"/>
          <w:iCs w:val="0"/>
          <w:caps w:val="0"/>
          <w:color w:val="333333"/>
          <w:spacing w:val="0"/>
          <w:sz w:val="22"/>
          <w:szCs w:val="22"/>
          <w:shd w:val="clear" w:fill="FFFFFF"/>
          <w:lang w:val="en-IN"/>
        </w:rPr>
      </w:pP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r>
        <w:rPr>
          <w:rFonts w:hint="default" w:eastAsia="Segoe UI"/>
          <w:b w:val="0"/>
          <w:bCs w:val="0"/>
          <w:i w:val="0"/>
          <w:iCs w:val="0"/>
          <w:caps w:val="0"/>
          <w:color w:val="333333"/>
          <w:spacing w:val="0"/>
          <w:sz w:val="22"/>
          <w:szCs w:val="22"/>
          <w:shd w:val="clear" w:fill="FFFFFF"/>
          <w:lang w:val="en-IN"/>
        </w:rPr>
        <w:t xml:space="preserve">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IN"/>
        </w:rPr>
      </w:pP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r>
        <w:rPr>
          <w:rFonts w:hint="default" w:eastAsia="Segoe UI"/>
          <w:b w:val="0"/>
          <w:bCs w:val="0"/>
          <w:i w:val="0"/>
          <w:iCs w:val="0"/>
          <w:caps w:val="0"/>
          <w:color w:val="333333"/>
          <w:spacing w:val="0"/>
          <w:sz w:val="22"/>
          <w:szCs w:val="22"/>
          <w:shd w:val="clear" w:fill="FFFFFF"/>
          <w:lang w:val="en-US"/>
        </w:rPr>
        <w:t xml:space="preserve"> </w:t>
      </w: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p>
    <w:p>
      <w:pPr>
        <w:pStyle w:val="85"/>
        <w:keepNext w:val="0"/>
        <w:keepLines w:val="0"/>
        <w:widowControl/>
        <w:suppressLineNumbers w:val="0"/>
        <w:shd w:val="clear" w:fill="FFFFFF"/>
        <w:spacing w:line="240" w:lineRule="auto"/>
        <w:ind w:left="0" w:firstLine="0"/>
        <w:jc w:val="both"/>
        <w:rPr>
          <w:rFonts w:hint="default" w:eastAsia="Segoe UI"/>
          <w:b w:val="0"/>
          <w:bCs w:val="0"/>
          <w:i w:val="0"/>
          <w:iCs w:val="0"/>
          <w:caps w:val="0"/>
          <w:color w:val="333333"/>
          <w:spacing w:val="0"/>
          <w:sz w:val="22"/>
          <w:szCs w:val="22"/>
          <w:shd w:val="clear" w:fill="FFFFFF"/>
          <w:lang w:val="en-US"/>
        </w:rPr>
      </w:pPr>
    </w:p>
    <w:p>
      <w:pPr>
        <w:pStyle w:val="85"/>
        <w:keepNext w:val="0"/>
        <w:keepLines w:val="0"/>
        <w:widowControl/>
        <w:suppressLineNumbers w:val="0"/>
        <w:shd w:val="clear" w:fill="FFFFFF"/>
        <w:spacing w:line="240" w:lineRule="auto"/>
        <w:ind w:left="0" w:firstLine="0"/>
        <w:jc w:val="both"/>
        <w:rPr>
          <w:rFonts w:hint="default" w:eastAsia="Segoe UI"/>
          <w:b/>
          <w:bCs/>
          <w:i w:val="0"/>
          <w:iCs w:val="0"/>
          <w:caps w:val="0"/>
          <w:color w:val="333333"/>
          <w:spacing w:val="0"/>
          <w:sz w:val="24"/>
          <w:szCs w:val="24"/>
          <w:shd w:val="clear" w:fill="FFFFFF"/>
          <w:lang w:val="en-US"/>
        </w:rPr>
      </w:pPr>
    </w:p>
    <w:p>
      <w:pPr>
        <w:pStyle w:val="85"/>
        <w:keepNext w:val="0"/>
        <w:keepLines w:val="0"/>
        <w:widowControl/>
        <w:suppressLineNumbers w:val="0"/>
        <w:shd w:val="clear" w:fill="FFFFFF"/>
        <w:spacing w:line="240" w:lineRule="auto"/>
        <w:ind w:left="0" w:firstLine="0"/>
        <w:jc w:val="both"/>
        <w:rPr>
          <w:rFonts w:hint="default" w:eastAsia="Segoe UI"/>
          <w:b/>
          <w:bCs/>
          <w:i w:val="0"/>
          <w:iCs w:val="0"/>
          <w:caps w:val="0"/>
          <w:color w:val="333333"/>
          <w:spacing w:val="0"/>
          <w:sz w:val="24"/>
          <w:szCs w:val="24"/>
          <w:shd w:val="clear" w:fill="FFFFFF"/>
          <w:lang w:val="en-US"/>
        </w:rPr>
      </w:pPr>
      <w:r>
        <w:rPr>
          <w:rFonts w:hint="default" w:eastAsia="Segoe UI"/>
          <w:b/>
          <w:bCs/>
          <w:i w:val="0"/>
          <w:iCs w:val="0"/>
          <w:caps w:val="0"/>
          <w:color w:val="333333"/>
          <w:spacing w:val="0"/>
          <w:sz w:val="24"/>
          <w:szCs w:val="24"/>
          <w:shd w:val="clear" w:fill="FFFFFF"/>
          <w:lang w:val="en-US"/>
        </w:rPr>
        <w:t xml:space="preserve"> </w:t>
      </w:r>
    </w:p>
    <w:p>
      <w:pPr>
        <w:pStyle w:val="85"/>
        <w:keepNext w:val="0"/>
        <w:keepLines w:val="0"/>
        <w:widowControl/>
        <w:suppressLineNumbers w:val="0"/>
        <w:shd w:val="clear" w:fill="FFFFFF"/>
        <w:spacing w:line="240" w:lineRule="auto"/>
        <w:ind w:left="0" w:firstLine="0"/>
        <w:jc w:val="both"/>
        <w:rPr>
          <w:rFonts w:hint="default" w:eastAsia="Segoe UI" w:cs="Times New Roman"/>
          <w:b/>
          <w:bCs/>
          <w:i w:val="0"/>
          <w:iCs w:val="0"/>
          <w:caps w:val="0"/>
          <w:color w:val="333333"/>
          <w:spacing w:val="0"/>
          <w:sz w:val="24"/>
          <w:szCs w:val="24"/>
          <w:shd w:val="clear" w:fill="FFFFFF"/>
          <w:lang w:val="en-US"/>
        </w:rPr>
      </w:pPr>
    </w:p>
    <w:p>
      <w:pPr>
        <w:pStyle w:val="85"/>
        <w:keepNext w:val="0"/>
        <w:keepLines w:val="0"/>
        <w:widowControl/>
        <w:suppressLineNumbers w:val="0"/>
        <w:shd w:val="clear" w:fill="FFFFFF"/>
        <w:spacing w:line="240" w:lineRule="auto"/>
        <w:ind w:left="0" w:firstLine="0"/>
        <w:jc w:val="both"/>
        <w:rPr>
          <w:rFonts w:hint="default" w:ascii="Segoe UI" w:hAnsi="Segoe UI" w:eastAsia="Segoe UI"/>
          <w:i w:val="0"/>
          <w:iCs w:val="0"/>
          <w:caps w:val="0"/>
          <w:color w:val="333333"/>
          <w:spacing w:val="0"/>
          <w:sz w:val="16"/>
          <w:szCs w:val="16"/>
          <w:shd w:val="clear" w:fill="FFFFFF"/>
          <w:lang w:val="en-US"/>
        </w:rPr>
      </w:pPr>
    </w:p>
    <w:p>
      <w:pPr>
        <w:pStyle w:val="85"/>
        <w:keepNext w:val="0"/>
        <w:keepLines w:val="0"/>
        <w:widowControl/>
        <w:suppressLineNumbers w:val="0"/>
        <w:shd w:val="clear" w:fill="FFFFFF"/>
        <w:spacing w:line="360" w:lineRule="auto"/>
        <w:ind w:left="0" w:firstLine="0"/>
        <w:jc w:val="both"/>
        <w:rPr>
          <w:rFonts w:hint="default" w:ascii="Times New Roman" w:hAnsi="Times New Roman" w:eastAsia="Segoe UI" w:cs="Times New Roman"/>
          <w:b w:val="0"/>
          <w:bCs w:val="0"/>
          <w:i w:val="0"/>
          <w:iCs w:val="0"/>
          <w:caps w:val="0"/>
          <w:color w:val="333333"/>
          <w:spacing w:val="0"/>
          <w:sz w:val="20"/>
          <w:szCs w:val="20"/>
          <w:shd w:val="clear" w:fill="FFFFFF"/>
          <w:lang w:val="en-IN"/>
        </w:rPr>
      </w:pPr>
    </w:p>
    <w:p>
      <w:pPr>
        <w:numPr>
          <w:ilvl w:val="0"/>
          <w:numId w:val="0"/>
        </w:numPr>
        <w:spacing w:line="360" w:lineRule="auto"/>
        <w:rPr>
          <w:rFonts w:hint="default" w:ascii="Times New Roman" w:hAnsi="Times New Roman" w:eastAsia="Segoe UI" w:cs="Times New Roman"/>
          <w:b w:val="0"/>
          <w:bCs w:val="0"/>
          <w:i w:val="0"/>
          <w:iCs w:val="0"/>
          <w:caps w:val="0"/>
          <w:color w:val="333333"/>
          <w:spacing w:val="0"/>
          <w:sz w:val="16"/>
          <w:szCs w:val="16"/>
          <w:shd w:val="clear" w:fill="FFFFFF"/>
          <w:lang w:val="en-IN"/>
        </w:rPr>
      </w:pPr>
    </w:p>
    <w:sectPr>
      <w:pgSz w:w="11906" w:h="16838"/>
      <w:pgMar w:top="703" w:right="669" w:bottom="760" w:left="669"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Segoe UI Variable Display Light">
    <w:panose1 w:val="00000000000000000000"/>
    <w:charset w:val="00"/>
    <w:family w:val="auto"/>
    <w:pitch w:val="default"/>
    <w:sig w:usb0="A00002FF" w:usb1="0000000B" w:usb2="00000000" w:usb3="00000000" w:csb0="2000019F" w:csb1="00000000"/>
  </w:font>
  <w:font w:name="Segoe UI Light">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C9C7E1"/>
    <w:multiLevelType w:val="singleLevel"/>
    <w:tmpl w:val="C2C9C7E1"/>
    <w:lvl w:ilvl="0" w:tentative="0">
      <w:start w:val="1"/>
      <w:numFmt w:val="decimal"/>
      <w:lvlText w:val="%1."/>
      <w:lvlJc w:val="left"/>
      <w:pPr>
        <w:tabs>
          <w:tab w:val="left" w:pos="312"/>
        </w:tabs>
      </w:pPr>
    </w:lvl>
  </w:abstractNum>
  <w:abstractNum w:abstractNumId="1">
    <w:nsid w:val="DF92BD26"/>
    <w:multiLevelType w:val="multilevel"/>
    <w:tmpl w:val="DF92BD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2306B0AD"/>
    <w:multiLevelType w:val="singleLevel"/>
    <w:tmpl w:val="2306B0AD"/>
    <w:lvl w:ilvl="0" w:tentative="0">
      <w:start w:val="1"/>
      <w:numFmt w:val="decimal"/>
      <w:lvlText w:val="%1."/>
      <w:lvlJc w:val="left"/>
      <w:pPr>
        <w:tabs>
          <w:tab w:val="left" w:pos="425"/>
        </w:tabs>
        <w:ind w:left="425" w:leftChars="0" w:hanging="425" w:firstLineChars="0"/>
      </w:pPr>
      <w:rPr>
        <w:rFonts w:hint="default"/>
      </w:rPr>
    </w:lvl>
  </w:abstractNum>
  <w:abstractNum w:abstractNumId="13">
    <w:nsid w:val="4D6555F4"/>
    <w:multiLevelType w:val="singleLevel"/>
    <w:tmpl w:val="4D6555F4"/>
    <w:lvl w:ilvl="0" w:tentative="0">
      <w:start w:val="1"/>
      <w:numFmt w:val="decimal"/>
      <w:lvlText w:val="%1."/>
      <w:lvlJc w:val="left"/>
      <w:pPr>
        <w:tabs>
          <w:tab w:val="left" w:pos="425"/>
        </w:tabs>
        <w:ind w:left="425" w:leftChars="0" w:hanging="425" w:firstLineChars="0"/>
      </w:pPr>
      <w:rPr>
        <w:rFonts w:hint="default"/>
      </w:rPr>
    </w:lvl>
  </w:abstractNum>
  <w:abstractNum w:abstractNumId="14">
    <w:nsid w:val="52ED5730"/>
    <w:multiLevelType w:val="multilevel"/>
    <w:tmpl w:val="52ED5730"/>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7054F832"/>
    <w:multiLevelType w:val="singleLevel"/>
    <w:tmpl w:val="7054F832"/>
    <w:lvl w:ilvl="0" w:tentative="0">
      <w:start w:val="1"/>
      <w:numFmt w:val="decimal"/>
      <w:lvlText w:val="%1."/>
      <w:lvlJc w:val="left"/>
      <w:pPr>
        <w:tabs>
          <w:tab w:val="left" w:pos="312"/>
        </w:tabs>
      </w:p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4"/>
  </w:num>
  <w:num w:numId="12">
    <w:abstractNumId w:val="1"/>
  </w:num>
  <w:num w:numId="13">
    <w:abstractNumId w:val="0"/>
  </w:num>
  <w:num w:numId="14">
    <w:abstractNumId w:val="13"/>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C560B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20773B"/>
    <w:rsid w:val="01287E75"/>
    <w:rsid w:val="016E3CA0"/>
    <w:rsid w:val="01C02416"/>
    <w:rsid w:val="01E247B9"/>
    <w:rsid w:val="043D174D"/>
    <w:rsid w:val="04586201"/>
    <w:rsid w:val="05951A18"/>
    <w:rsid w:val="06B37672"/>
    <w:rsid w:val="0A2168AE"/>
    <w:rsid w:val="0B403CB2"/>
    <w:rsid w:val="0C5F0057"/>
    <w:rsid w:val="0CA12460"/>
    <w:rsid w:val="0DCA63AF"/>
    <w:rsid w:val="0EE13979"/>
    <w:rsid w:val="107B59E5"/>
    <w:rsid w:val="109819C6"/>
    <w:rsid w:val="12491D69"/>
    <w:rsid w:val="16261E9D"/>
    <w:rsid w:val="17CE2D1D"/>
    <w:rsid w:val="18CE5F1F"/>
    <w:rsid w:val="1CA54E66"/>
    <w:rsid w:val="1D6079E5"/>
    <w:rsid w:val="1E993612"/>
    <w:rsid w:val="1F300BCE"/>
    <w:rsid w:val="1F3867BD"/>
    <w:rsid w:val="2275178A"/>
    <w:rsid w:val="22EB7292"/>
    <w:rsid w:val="23A46E10"/>
    <w:rsid w:val="298D720A"/>
    <w:rsid w:val="2B3948A4"/>
    <w:rsid w:val="2B6D0961"/>
    <w:rsid w:val="2CCE400E"/>
    <w:rsid w:val="2F0B37BA"/>
    <w:rsid w:val="2F932CA3"/>
    <w:rsid w:val="2FBB0F52"/>
    <w:rsid w:val="2FFA0EC4"/>
    <w:rsid w:val="32070FA4"/>
    <w:rsid w:val="341C6F16"/>
    <w:rsid w:val="351435B0"/>
    <w:rsid w:val="365A1C13"/>
    <w:rsid w:val="36D62171"/>
    <w:rsid w:val="371616B7"/>
    <w:rsid w:val="37230FA4"/>
    <w:rsid w:val="3AC11B74"/>
    <w:rsid w:val="3B5B5A71"/>
    <w:rsid w:val="3B5D6FB7"/>
    <w:rsid w:val="3B9C73B1"/>
    <w:rsid w:val="3D504CB9"/>
    <w:rsid w:val="3E645E2F"/>
    <w:rsid w:val="3EC5358C"/>
    <w:rsid w:val="3EEB0A50"/>
    <w:rsid w:val="3F1E169C"/>
    <w:rsid w:val="3F701E69"/>
    <w:rsid w:val="418503CC"/>
    <w:rsid w:val="42790439"/>
    <w:rsid w:val="4332407F"/>
    <w:rsid w:val="48021483"/>
    <w:rsid w:val="4BCE61AD"/>
    <w:rsid w:val="50FE5570"/>
    <w:rsid w:val="52F9089D"/>
    <w:rsid w:val="54AE25A7"/>
    <w:rsid w:val="57342827"/>
    <w:rsid w:val="57BE04D5"/>
    <w:rsid w:val="585D34CC"/>
    <w:rsid w:val="58721A85"/>
    <w:rsid w:val="5A674148"/>
    <w:rsid w:val="5C3F404B"/>
    <w:rsid w:val="5CC560B0"/>
    <w:rsid w:val="5D4D1AA2"/>
    <w:rsid w:val="5E09299D"/>
    <w:rsid w:val="5EA41568"/>
    <w:rsid w:val="600F01B2"/>
    <w:rsid w:val="608036F0"/>
    <w:rsid w:val="61ED05C1"/>
    <w:rsid w:val="6642106B"/>
    <w:rsid w:val="66E322A1"/>
    <w:rsid w:val="68C77275"/>
    <w:rsid w:val="69D9262A"/>
    <w:rsid w:val="6B4E739B"/>
    <w:rsid w:val="6DE4493A"/>
    <w:rsid w:val="73874A0A"/>
    <w:rsid w:val="739E3BBB"/>
    <w:rsid w:val="74353480"/>
    <w:rsid w:val="779E40CB"/>
    <w:rsid w:val="79B50936"/>
    <w:rsid w:val="7B0A1B69"/>
    <w:rsid w:val="7BD057ED"/>
    <w:rsid w:val="7E14458D"/>
    <w:rsid w:val="7F535915"/>
    <w:rsid w:val="7FEE787F"/>
    <w:rsid w:val="7FFE3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color w:val="000000" w:themeColor="text1"/>
      <w:spacing w:val="-1"/>
      <w:sz w:val="24"/>
      <w:szCs w:val="24"/>
      <w:u w:val="none"/>
      <w:lang w:val="en-US" w:eastAsia="zh-CN" w:bidi="ar-SA"/>
      <w14:textFill>
        <w14:solidFill>
          <w14:schemeClr w14:val="tx1"/>
        </w14:solidFill>
      </w14:textFill>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1006</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2023-09-14T06:38:00Z</dcterms:created>
  <dc:creator>Kokila Palanivel</dc:creator>
  <cp:lastModifiedBy>Kokila Palanivel</cp:lastModifiedBy>
  <dcterms:modified xsi:type="dcterms:W3CDTF">2023-09-20T04:16:10Z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5472BB3EEDCB4A5AB66623A9CB8418BD_11</vt:lpwstr>
  </property>
</Properties>
</file>
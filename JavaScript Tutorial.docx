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600" w:leftChars="0" w:firstLine="720" w:firstLineChars="0"/>
        <w:jc w:val="both"/>
        <w:rPr>
          <w:rFonts w:hint="default" w:ascii="Times New Roman" w:hAnsi="Times New Roman" w:eastAsia="Segoe UI" w:cs="Times New Roman"/>
          <w:b/>
          <w:bCs/>
          <w:i w:val="0"/>
          <w:iCs w:val="0"/>
          <w:caps w:val="0"/>
          <w:color w:val="333333"/>
          <w:spacing w:val="0"/>
          <w:sz w:val="28"/>
          <w:szCs w:val="28"/>
          <w:shd w:val="clear" w:fill="FFFFFF"/>
        </w:rPr>
      </w:pPr>
      <w:r>
        <w:rPr>
          <w:rFonts w:hint="default" w:ascii="Times New Roman" w:hAnsi="Times New Roman" w:eastAsia="Segoe UI" w:cs="Times New Roman"/>
          <w:b/>
          <w:bCs/>
          <w:i w:val="0"/>
          <w:iCs w:val="0"/>
          <w:caps w:val="0"/>
          <w:color w:val="333333"/>
          <w:spacing w:val="0"/>
          <w:sz w:val="28"/>
          <w:szCs w:val="28"/>
          <w:shd w:val="clear" w:fill="FFFFFF"/>
        </w:rPr>
        <w:t>JavaScript</w:t>
      </w:r>
    </w:p>
    <w:p>
      <w:pPr>
        <w:spacing w:line="360" w:lineRule="auto"/>
        <w:ind w:firstLine="720" w:firstLineChars="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JavaScript (js)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js to provide several forms of interactivity and simplicity.</w:t>
      </w:r>
      <w:r>
        <w:rPr>
          <w:rFonts w:hint="default" w:ascii="Times New Roman" w:hAnsi="Times New Roman" w:eastAsia="Segoe UI" w:cs="Times New Roman"/>
          <w:i w:val="0"/>
          <w:iCs w:val="0"/>
          <w:caps w:val="0"/>
          <w:color w:val="333333"/>
          <w:spacing w:val="0"/>
          <w:sz w:val="24"/>
          <w:szCs w:val="24"/>
          <w:shd w:val="clear" w:fill="FFFFFF"/>
          <w:lang w:val="en-IN"/>
        </w:rPr>
        <w:t>D</w:t>
      </w:r>
      <w:r>
        <w:rPr>
          <w:rFonts w:hint="default" w:ascii="Times New Roman" w:hAnsi="Times New Roman" w:eastAsia="Segoe UI" w:cs="Times New Roman"/>
          <w:i w:val="0"/>
          <w:iCs w:val="0"/>
          <w:caps w:val="0"/>
          <w:color w:val="333333"/>
          <w:spacing w:val="0"/>
          <w:sz w:val="24"/>
          <w:szCs w:val="24"/>
          <w:shd w:val="clear" w:fill="FFFFFF"/>
        </w:rPr>
        <w:t>atabases such as CouchDB and MongoDB uses JavaScript as their scripting and query language.</w: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Features of JavaScript</w:t>
      </w:r>
      <w:bookmarkStart w:id="0" w:name="_GoBack"/>
      <w:bookmarkEnd w:id="0"/>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There are following features of JavaScript: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All popular web browsers support JavaScript as they provide built-in execution environments.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JavaScript follows the syntax and structure of the C programming language. Thus, it is a structured programming language.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JavaScript is a weakly typed language, where certain types are implicitly cast (depending on the operation).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JavaScript is an object-oriented programming language that uses prototypes rather than using classes for inheritance.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It is a light-weighted and interpreted language.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It is a case-sensitive language.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JavaScript is supportable in several operating systems including, Windows, macOS, etc.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It provides good control to the users over the web browsers.</w: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Application of JavaScript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JavaScript is used to create interactive websites. It is mainly used for: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Client-side validation,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Dynamic drop-down menus,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Displaying date and time,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Displaying pop-up windows and dialog boxes (like an alert dialog box, confirm dialog box and prompt dialog box),</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Displaying clocks etc.</w: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3 Places to put JavaScript code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Between the body tag of html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Between the head tag of html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Times New Roman" w:hAnsi="Times New Roman" w:eastAsia="Segoe UI" w:cs="Times New Roman"/>
          <w:b/>
          <w:bCs/>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In .js file (external javaScript)</w:t>
      </w:r>
    </w:p>
    <w:p>
      <w:pPr>
        <w:numPr>
          <w:ilvl w:val="0"/>
          <w:numId w:val="14"/>
        </w:numPr>
        <w:spacing w:line="360"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Simple Document Writer Code?</w:t>
      </w:r>
    </w:p>
    <w:p>
      <w:pPr>
        <w:numPr>
          <w:ilvl w:val="0"/>
          <w:numId w:val="0"/>
        </w:numPr>
        <w:spacing w:line="360" w:lineRule="auto"/>
        <w:ind w:leftChars="0"/>
        <w:jc w:val="both"/>
        <w:rPr>
          <w:rFonts w:hint="default" w:ascii="Times New Roman" w:hAnsi="Times New Roman" w:cs="Times New Roman"/>
          <w:b/>
          <w:bCs/>
          <w:sz w:val="24"/>
          <w:szCs w:val="24"/>
          <w:lang w:val="en-IN"/>
        </w:rPr>
      </w:pPr>
    </w:p>
    <w:p>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&lt;html&gt;</w:t>
      </w:r>
    </w:p>
    <w:p>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&lt;body&gt;</w:t>
      </w:r>
    </w:p>
    <w:p>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&lt;script&gt;</w:t>
      </w:r>
    </w:p>
    <w:p>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document.write("Hello Kokila");////</w:t>
      </w:r>
      <w:r>
        <w:rPr>
          <w:rFonts w:hint="default" w:ascii="Times New Roman" w:hAnsi="Times New Roman" w:eastAsia="Segoe UI" w:cs="Times New Roman"/>
          <w:i w:val="0"/>
          <w:iCs w:val="0"/>
          <w:caps w:val="0"/>
          <w:color w:val="333333"/>
          <w:spacing w:val="0"/>
          <w:sz w:val="24"/>
          <w:szCs w:val="24"/>
          <w:shd w:val="clear" w:fill="FFFFFF"/>
        </w:rPr>
        <w:t>The</w:t>
      </w:r>
      <w:r>
        <w:rPr>
          <w:rFonts w:hint="default" w:ascii="Times New Roman" w:hAnsi="Times New Roman" w:eastAsia="Segoe UI" w:cs="Times New Roman"/>
          <w:i w:val="0"/>
          <w:iCs w:val="0"/>
          <w:caps w:val="0"/>
          <w:color w:val="333333"/>
          <w:spacing w:val="0"/>
          <w:sz w:val="24"/>
          <w:szCs w:val="24"/>
          <w:shd w:val="clear" w:fill="FFFFFF"/>
        </w:rPr>
        <w:t> </w:t>
      </w:r>
      <w:r>
        <w:rPr>
          <w:rFonts w:hint="default" w:ascii="Times New Roman" w:hAnsi="Times New Roman" w:eastAsia="Segoe UI" w:cs="Times New Roman"/>
          <w:b/>
          <w:bCs/>
          <w:i w:val="0"/>
          <w:iCs w:val="0"/>
          <w:caps w:val="0"/>
          <w:color w:val="333333"/>
          <w:spacing w:val="0"/>
          <w:sz w:val="24"/>
          <w:szCs w:val="24"/>
          <w:shd w:val="clear" w:fill="FFFFFF"/>
        </w:rPr>
        <w:t>document.write()</w:t>
      </w:r>
      <w:r>
        <w:rPr>
          <w:rFonts w:hint="default" w:ascii="Times New Roman" w:hAnsi="Times New Roman" w:eastAsia="Segoe UI" w:cs="Times New Roman"/>
          <w:i w:val="0"/>
          <w:iCs w:val="0"/>
          <w:caps w:val="0"/>
          <w:color w:val="333333"/>
          <w:spacing w:val="0"/>
          <w:sz w:val="24"/>
          <w:szCs w:val="24"/>
          <w:shd w:val="clear" w:fill="FFFFFF"/>
        </w:rPr>
        <w:t> function is used to display dynamic content through JavaScript.</w:t>
      </w:r>
    </w:p>
    <w:p>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&lt;/script&gt;</w:t>
      </w:r>
    </w:p>
    <w:p>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&lt;/body&gt;</w:t>
      </w:r>
    </w:p>
    <w:p>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&lt;/html&gt;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1" w:line="360" w:lineRule="auto"/>
        <w:jc w:val="both"/>
        <w:rPr>
          <w:rFonts w:hint="default" w:ascii="Times New Roman" w:hAnsi="Times New Roman" w:eastAsia="Segoe UI" w:cs="Times New Roman"/>
          <w:b/>
          <w:bCs/>
          <w:i w:val="0"/>
          <w:iCs w:val="0"/>
          <w:caps w:val="0"/>
          <w:color w:val="333333"/>
          <w:spacing w:val="0"/>
          <w:sz w:val="24"/>
          <w:szCs w:val="24"/>
          <w:shd w:val="clear" w:fill="FFFFFF"/>
        </w:rPr>
      </w:pPr>
      <w:r>
        <w:rPr>
          <w:rFonts w:hint="default" w:ascii="Times New Roman" w:hAnsi="Times New Roman" w:eastAsia="Segoe UI" w:cs="Times New Roman"/>
          <w:b/>
          <w:bCs/>
          <w:i w:val="0"/>
          <w:iCs w:val="0"/>
          <w:caps w:val="0"/>
          <w:color w:val="333333"/>
          <w:spacing w:val="0"/>
          <w:sz w:val="24"/>
          <w:szCs w:val="24"/>
          <w:shd w:val="clear" w:fill="FFFFFF"/>
          <w:lang w:val="en-IN"/>
        </w:rPr>
        <w:t xml:space="preserve">In both the cases there is no lot of differences in html5 there is no need of type = text/javascript format so nowadays people are used the updated version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&lt;html&gt;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&lt;body&gt;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&lt;script type="text/javascript" &gt;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document.write("JavaScript  learners");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&lt;/script&gt;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&lt;/body&gt;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&lt;/html&gt; </w:t>
      </w:r>
    </w:p>
    <w:sectPr>
      <w:pgSz w:w="11906" w:h="16838"/>
      <w:pgMar w:top="873" w:right="669" w:bottom="873" w:left="669"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23638472"/>
    <w:multiLevelType w:val="multilevel"/>
    <w:tmpl w:val="2363847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34DBA2F2"/>
    <w:multiLevelType w:val="multilevel"/>
    <w:tmpl w:val="34DBA2F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3563928E"/>
    <w:multiLevelType w:val="multilevel"/>
    <w:tmpl w:val="356392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A5E82C1"/>
    <w:multiLevelType w:val="multilevel"/>
    <w:tmpl w:val="7A5E82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C61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0840"/>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7819CB"/>
    <w:rsid w:val="1A1409D8"/>
    <w:rsid w:val="1F300BCE"/>
    <w:rsid w:val="232F1413"/>
    <w:rsid w:val="254A443E"/>
    <w:rsid w:val="3BC625D1"/>
    <w:rsid w:val="56DC7541"/>
    <w:rsid w:val="5C7C615C"/>
    <w:rsid w:val="5EA41568"/>
    <w:rsid w:val="65EC7453"/>
    <w:rsid w:val="6642106B"/>
    <w:rsid w:val="6F5953DE"/>
    <w:rsid w:val="739A5A65"/>
    <w:rsid w:val="7C063655"/>
    <w:rsid w:val="7DC4436B"/>
    <w:rsid w:val="7F535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color w:val="000000" w:themeColor="text1"/>
      <w:spacing w:val="-1"/>
      <w:sz w:val="24"/>
      <w:szCs w:val="24"/>
      <w:u w:val="none"/>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2023-09-07T11:44:00Z</dcterms:created>
  <dc:creator>Kokila Palanivel</dc:creator>
  <cp:lastModifiedBy>Kokila Palanivel</cp:lastModifiedBy>
  <dcterms:modified xsi:type="dcterms:W3CDTF">2023-09-07T12:14:22Z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618890806BBA48FEB179DC876C2AD478_11</vt:lpwstr>
  </property>
</Properties>
</file>